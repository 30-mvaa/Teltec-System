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9AB7" w14:textId="77777777" w:rsidR="00EC13CD" w:rsidRPr="00232C5E" w:rsidRDefault="00EC13CD" w:rsidP="00EC13CD">
      <w:pPr>
        <w:rPr>
          <w:lang w:val="es-EC"/>
        </w:rPr>
      </w:pPr>
    </w:p>
    <w:p w14:paraId="0AC32DC2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2. Historias de Usuario</w:t>
      </w:r>
    </w:p>
    <w:p w14:paraId="7CBF25B1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HU-001: Inicio de Sesión</w:t>
      </w:r>
    </w:p>
    <w:p w14:paraId="4C15FCAC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del sistema</w:t>
      </w:r>
    </w:p>
    <w:p w14:paraId="028B389E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Autenticación</w:t>
      </w:r>
    </w:p>
    <w:p w14:paraId="3207A89E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Iniciar sesión en el sistema</w:t>
      </w:r>
    </w:p>
    <w:p w14:paraId="6ADC771C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acceder a las funcionalidades según su rol</w:t>
      </w:r>
    </w:p>
    <w:p w14:paraId="26D2697B" w14:textId="77777777" w:rsidR="00EC13CD" w:rsidRPr="00232C5E" w:rsidRDefault="00EC13CD" w:rsidP="00EC13CD">
      <w:pPr>
        <w:numPr>
          <w:ilvl w:val="0"/>
          <w:numId w:val="1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al sistema con las funciones correspondientes a su rol</w:t>
      </w:r>
    </w:p>
    <w:p w14:paraId="71255458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Inicio de sesión exitoso</w:t>
      </w:r>
    </w:p>
    <w:p w14:paraId="4021AACE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Acceso concedido con credenciales válidas</w:t>
      </w:r>
    </w:p>
    <w:p w14:paraId="66A27DF8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registrado en el sistema</w:t>
      </w:r>
    </w:p>
    <w:p w14:paraId="02C78AD5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email y contraseña correctos</w:t>
      </w:r>
    </w:p>
    <w:p w14:paraId="3C25CAE5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permite el acceso y redirige al dashboard</w:t>
      </w:r>
    </w:p>
    <w:p w14:paraId="10E591E8" w14:textId="77777777" w:rsidR="00EC13CD" w:rsidRPr="00232C5E" w:rsidRDefault="00EC13CD" w:rsidP="00EC13CD">
      <w:pPr>
        <w:numPr>
          <w:ilvl w:val="0"/>
          <w:numId w:val="1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muestra un mensaje de bienvenida y carga la interfaz correspondiente al rol del usuario</w:t>
      </w:r>
    </w:p>
    <w:p w14:paraId="521B2C2D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Credenciales incorrectas</w:t>
      </w:r>
    </w:p>
    <w:p w14:paraId="777A8B58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Acceso denegado con credenciales inválidas</w:t>
      </w:r>
    </w:p>
    <w:p w14:paraId="3340965F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intenta acceder con credenciales incorrectas</w:t>
      </w:r>
    </w:p>
    <w:p w14:paraId="4FD58776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email y/o contraseña incorrectos</w:t>
      </w:r>
    </w:p>
    <w:p w14:paraId="4DBAA89C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deniega el acceso</w:t>
      </w:r>
    </w:p>
    <w:p w14:paraId="0CE35459" w14:textId="77777777" w:rsidR="00EC13CD" w:rsidRPr="00232C5E" w:rsidRDefault="00EC13CD" w:rsidP="00EC13CD">
      <w:pPr>
        <w:numPr>
          <w:ilvl w:val="0"/>
          <w:numId w:val="1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muestra un mensaje de error indicando que las credenciales son incorrectas</w:t>
      </w:r>
    </w:p>
    <w:p w14:paraId="08278E7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HU-002: Recuperación de Contraseña</w:t>
      </w:r>
    </w:p>
    <w:p w14:paraId="7091EEB4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del sistema</w:t>
      </w:r>
    </w:p>
    <w:p w14:paraId="297F706B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Gestión de cuenta</w:t>
      </w:r>
    </w:p>
    <w:p w14:paraId="19088A9F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Recuperar contraseña olvidada</w:t>
      </w:r>
    </w:p>
    <w:p w14:paraId="77BAAFC1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recuperar acceso al sistema cuando olvida su contraseña</w:t>
      </w:r>
    </w:p>
    <w:p w14:paraId="4FF56F94" w14:textId="77777777" w:rsidR="00EC13CD" w:rsidRPr="00232C5E" w:rsidRDefault="00EC13CD" w:rsidP="00EC13CD">
      <w:pPr>
        <w:numPr>
          <w:ilvl w:val="0"/>
          <w:numId w:val="14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Resultado</w:t>
      </w:r>
      <w:r w:rsidRPr="00232C5E">
        <w:rPr>
          <w:lang w:val="es-EC"/>
        </w:rPr>
        <w:t>: Restablecimiento de contraseña y acceso al sistema</w:t>
      </w:r>
    </w:p>
    <w:p w14:paraId="15C67355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Solicitud de recuperación exitosa</w:t>
      </w:r>
    </w:p>
    <w:p w14:paraId="7943534D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Envío de correo de recuperación</w:t>
      </w:r>
    </w:p>
    <w:p w14:paraId="26DF9F7E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olvidó su contraseña</w:t>
      </w:r>
    </w:p>
    <w:p w14:paraId="6BF67B9D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solicita recuperación ingresando su email</w:t>
      </w:r>
    </w:p>
    <w:p w14:paraId="69F123E1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envía un correo con enlace de recuperación</w:t>
      </w:r>
    </w:p>
    <w:p w14:paraId="62FA53AA" w14:textId="77777777" w:rsidR="00EC13CD" w:rsidRPr="00232C5E" w:rsidRDefault="00EC13CD" w:rsidP="00EC13CD">
      <w:pPr>
        <w:numPr>
          <w:ilvl w:val="0"/>
          <w:numId w:val="1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envío del correo y muestra instrucciones para completar el proceso</w:t>
      </w:r>
    </w:p>
    <w:p w14:paraId="3868944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Restablecimiento de contraseña</w:t>
      </w:r>
    </w:p>
    <w:p w14:paraId="1F0E04E6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Cambio de contraseña exitoso</w:t>
      </w:r>
    </w:p>
    <w:p w14:paraId="77DEA47F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recibió correo de recuperación</w:t>
      </w:r>
    </w:p>
    <w:p w14:paraId="33599E23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accede al enlace y establece nueva contraseña</w:t>
      </w:r>
    </w:p>
    <w:p w14:paraId="10148440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contraseña se actualiza en el sistema</w:t>
      </w:r>
    </w:p>
    <w:p w14:paraId="7E22556D" w14:textId="77777777" w:rsidR="00EC13CD" w:rsidRPr="00232C5E" w:rsidRDefault="00EC13CD" w:rsidP="00EC13CD">
      <w:pPr>
        <w:numPr>
          <w:ilvl w:val="0"/>
          <w:numId w:val="1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cambio y redirige a la página de inicio de sesión</w:t>
      </w:r>
    </w:p>
    <w:p w14:paraId="0634300F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HU-003: Gestión de Clientes</w:t>
      </w:r>
    </w:p>
    <w:p w14:paraId="1B2473DC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Atención al Cliente o Administrador</w:t>
      </w:r>
    </w:p>
    <w:p w14:paraId="607D928A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Administración de clientes</w:t>
      </w:r>
    </w:p>
    <w:p w14:paraId="4C6BAD3F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Registrar, modificar, consultar y eliminar clientes</w:t>
      </w:r>
    </w:p>
    <w:p w14:paraId="59E2200E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mantener actualizada la base de datos de clientes</w:t>
      </w:r>
    </w:p>
    <w:p w14:paraId="52F48E94" w14:textId="77777777" w:rsidR="00EC13CD" w:rsidRPr="00232C5E" w:rsidRDefault="00EC13CD" w:rsidP="00EC13CD">
      <w:pPr>
        <w:numPr>
          <w:ilvl w:val="0"/>
          <w:numId w:val="1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Información de clientes actualizada y accesible</w:t>
      </w:r>
    </w:p>
    <w:p w14:paraId="0B0EA74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Registro de nuevo cliente</w:t>
      </w:r>
    </w:p>
    <w:p w14:paraId="4C33E44C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Cliente registrado correctamente</w:t>
      </w:r>
    </w:p>
    <w:p w14:paraId="7DCA1677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con permisos necesita registrar un cliente</w:t>
      </w:r>
    </w:p>
    <w:p w14:paraId="4CCCD1C9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completa el formulario con datos del cliente</w:t>
      </w:r>
    </w:p>
    <w:p w14:paraId="6898DDEA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cliente queda registrado en el sistema</w:t>
      </w:r>
    </w:p>
    <w:p w14:paraId="4B86484D" w14:textId="77777777" w:rsidR="00EC13CD" w:rsidRPr="00232C5E" w:rsidRDefault="00EC13CD" w:rsidP="00EC13CD">
      <w:pPr>
        <w:numPr>
          <w:ilvl w:val="0"/>
          <w:numId w:val="18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Comportamiento esperado</w:t>
      </w:r>
      <w:r w:rsidRPr="00232C5E">
        <w:rPr>
          <w:lang w:val="es-EC"/>
        </w:rPr>
        <w:t>: El sistema valida los datos, guarda la información y muestra confirmación</w:t>
      </w:r>
    </w:p>
    <w:p w14:paraId="79909A32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Búsqueda de clientes</w:t>
      </w:r>
    </w:p>
    <w:p w14:paraId="3B786368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Resultados de búsqueda precisos</w:t>
      </w:r>
    </w:p>
    <w:p w14:paraId="148A4E59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necesita encontrar información de un cliente</w:t>
      </w:r>
    </w:p>
    <w:p w14:paraId="18EC5D56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ingresa criterios de búsqueda (cédula, nombre, etc.)</w:t>
      </w:r>
    </w:p>
    <w:p w14:paraId="3EC57E24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los clientes que coinciden con los criterios</w:t>
      </w:r>
    </w:p>
    <w:p w14:paraId="3984F303" w14:textId="77777777" w:rsidR="00EC13CD" w:rsidRPr="00232C5E" w:rsidRDefault="00EC13CD" w:rsidP="00EC13CD">
      <w:pPr>
        <w:numPr>
          <w:ilvl w:val="0"/>
          <w:numId w:val="1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resultados se muestran en una tabla ordenada con opciones para ver detalles</w:t>
      </w:r>
    </w:p>
    <w:p w14:paraId="3C6B7BF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HU-004: Gestión de Contratos</w:t>
      </w:r>
    </w:p>
    <w:p w14:paraId="027F0C85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Atención al Cliente o Administrador</w:t>
      </w:r>
    </w:p>
    <w:p w14:paraId="5F100BBA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Administración de contratos</w:t>
      </w:r>
    </w:p>
    <w:p w14:paraId="059ECE5F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Crear y gestionar contratos de servicio</w:t>
      </w:r>
    </w:p>
    <w:p w14:paraId="385FB6ED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formalizar la relación comercial con los clientes</w:t>
      </w:r>
    </w:p>
    <w:p w14:paraId="4AF98693" w14:textId="77777777" w:rsidR="00EC13CD" w:rsidRPr="00232C5E" w:rsidRDefault="00EC13CD" w:rsidP="00EC13CD">
      <w:pPr>
        <w:numPr>
          <w:ilvl w:val="0"/>
          <w:numId w:val="2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Contratos registrados y vinculados a clientes y planes</w:t>
      </w:r>
    </w:p>
    <w:p w14:paraId="61ACA57E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Creación de contrato</w:t>
      </w:r>
    </w:p>
    <w:p w14:paraId="3755C8C9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Contrato creado correctamente</w:t>
      </w:r>
    </w:p>
    <w:p w14:paraId="7104A414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Cliente solicita un plan de internet</w:t>
      </w:r>
    </w:p>
    <w:p w14:paraId="5A178408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selecciona cliente, plan y completa datos del contrato</w:t>
      </w:r>
    </w:p>
    <w:p w14:paraId="53310EFB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contrato queda registrado en el sistema</w:t>
      </w:r>
    </w:p>
    <w:p w14:paraId="1C18987D" w14:textId="77777777" w:rsidR="00EC13CD" w:rsidRPr="00232C5E" w:rsidRDefault="00EC13CD" w:rsidP="00EC13CD">
      <w:pPr>
        <w:numPr>
          <w:ilvl w:val="0"/>
          <w:numId w:val="2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valida los datos, crea el contrato y muestra confirmación</w:t>
      </w:r>
    </w:p>
    <w:p w14:paraId="769EBD1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Modificación de contrato</w:t>
      </w:r>
    </w:p>
    <w:p w14:paraId="42C7FDDB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Contrato actualizado correctamente</w:t>
      </w:r>
    </w:p>
    <w:p w14:paraId="0D629BE5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requiere cambiar condiciones de un contrato existente</w:t>
      </w:r>
    </w:p>
    <w:p w14:paraId="1B0351CC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modifica los datos del contrato</w:t>
      </w:r>
    </w:p>
    <w:p w14:paraId="6965BC06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contrato se actualiza en el sistema</w:t>
      </w:r>
    </w:p>
    <w:p w14:paraId="7EEB25DE" w14:textId="77777777" w:rsidR="00EC13CD" w:rsidRPr="00232C5E" w:rsidRDefault="00EC13CD" w:rsidP="00EC13CD">
      <w:pPr>
        <w:numPr>
          <w:ilvl w:val="0"/>
          <w:numId w:val="22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Comportamiento esperado</w:t>
      </w:r>
      <w:r w:rsidRPr="00232C5E">
        <w:rPr>
          <w:lang w:val="es-EC"/>
        </w:rPr>
        <w:t>: El sistema guarda los cambios y muestra confirmación</w:t>
      </w:r>
    </w:p>
    <w:p w14:paraId="1E18A0E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HU-005: Registro de Pagos</w:t>
      </w:r>
    </w:p>
    <w:p w14:paraId="31E06228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Cobros o Administrador</w:t>
      </w:r>
    </w:p>
    <w:p w14:paraId="08225587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Gestión financiera</w:t>
      </w:r>
    </w:p>
    <w:p w14:paraId="2837C9FA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Registrar pagos realizados por clientes</w:t>
      </w:r>
    </w:p>
    <w:p w14:paraId="7F4C3C8E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mantener control de los ingresos y estado de cuenta de clientes</w:t>
      </w:r>
    </w:p>
    <w:p w14:paraId="2ABC1164" w14:textId="77777777" w:rsidR="00EC13CD" w:rsidRPr="00232C5E" w:rsidRDefault="00EC13CD" w:rsidP="00EC13CD">
      <w:pPr>
        <w:numPr>
          <w:ilvl w:val="0"/>
          <w:numId w:val="2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Pagos registrados y asociados a contratos</w:t>
      </w:r>
    </w:p>
    <w:p w14:paraId="0BF4024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Registro de pago</w:t>
      </w:r>
    </w:p>
    <w:p w14:paraId="2B07DBD9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Pago registrado correctamente</w:t>
      </w:r>
    </w:p>
    <w:p w14:paraId="6789D1F2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Cliente realiza un pago por el servicio</w:t>
      </w:r>
    </w:p>
    <w:p w14:paraId="2D482102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registra el pago con monto, fecha y método</w:t>
      </w:r>
    </w:p>
    <w:p w14:paraId="43271960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pago queda registrado en el sistema</w:t>
      </w:r>
    </w:p>
    <w:p w14:paraId="4E0554EF" w14:textId="77777777" w:rsidR="00EC13CD" w:rsidRPr="00232C5E" w:rsidRDefault="00EC13CD" w:rsidP="00EC13CD">
      <w:pPr>
        <w:numPr>
          <w:ilvl w:val="0"/>
          <w:numId w:val="2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actualiza el estado de cuenta del cliente y muestra confirmación</w:t>
      </w:r>
    </w:p>
    <w:p w14:paraId="3D984597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Consulta de pagos por cliente</w:t>
      </w:r>
    </w:p>
    <w:p w14:paraId="15B299DC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Historial de pagos accesible</w:t>
      </w:r>
    </w:p>
    <w:p w14:paraId="7FC544E4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verificar pagos realizados por un cliente</w:t>
      </w:r>
    </w:p>
    <w:p w14:paraId="4DF0D2F7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busca el historial de pagos de un cliente</w:t>
      </w:r>
    </w:p>
    <w:p w14:paraId="2ADA3C8D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todos los pagos del cliente</w:t>
      </w:r>
    </w:p>
    <w:p w14:paraId="1151B981" w14:textId="77777777" w:rsidR="00EC13CD" w:rsidRPr="00232C5E" w:rsidRDefault="00EC13CD" w:rsidP="00EC13CD">
      <w:pPr>
        <w:numPr>
          <w:ilvl w:val="0"/>
          <w:numId w:val="2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pagos se muestran en orden cronológico con detalles completos</w:t>
      </w:r>
    </w:p>
    <w:p w14:paraId="074639E5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HU-006: Generación de Facturas</w:t>
      </w:r>
    </w:p>
    <w:p w14:paraId="2C27CA3A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Cobros o Administrador</w:t>
      </w:r>
    </w:p>
    <w:p w14:paraId="0D85EA37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Facturación</w:t>
      </w:r>
    </w:p>
    <w:p w14:paraId="6576FCF8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Generar facturas para los pagos registrados</w:t>
      </w:r>
    </w:p>
    <w:p w14:paraId="20D3B0C1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cumplir con requisitos legales y fiscales</w:t>
      </w:r>
    </w:p>
    <w:p w14:paraId="74309CD9" w14:textId="77777777" w:rsidR="00EC13CD" w:rsidRPr="00232C5E" w:rsidRDefault="00EC13CD" w:rsidP="00EC13CD">
      <w:pPr>
        <w:numPr>
          <w:ilvl w:val="0"/>
          <w:numId w:val="2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Facturas generadas y disponibles para los clientes</w:t>
      </w:r>
    </w:p>
    <w:p w14:paraId="07FE2EA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1: Generación de factura</w:t>
      </w:r>
    </w:p>
    <w:p w14:paraId="3D4FFC28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Factura generada correctamente</w:t>
      </w:r>
    </w:p>
    <w:p w14:paraId="4089554F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ha registrado un pago que requiere factura</w:t>
      </w:r>
    </w:p>
    <w:p w14:paraId="6F9A9C2D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genera la factura asociada al pago</w:t>
      </w:r>
    </w:p>
    <w:p w14:paraId="19665A71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factura se crea en el sistema</w:t>
      </w:r>
    </w:p>
    <w:p w14:paraId="06A870B4" w14:textId="77777777" w:rsidR="00EC13CD" w:rsidRPr="00232C5E" w:rsidRDefault="00EC13CD" w:rsidP="00EC13CD">
      <w:pPr>
        <w:numPr>
          <w:ilvl w:val="0"/>
          <w:numId w:val="2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genera la factura con todos los datos requeridos y permite su descarga en PDF</w:t>
      </w:r>
    </w:p>
    <w:p w14:paraId="06F86018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Envío de factura al SRI</w:t>
      </w:r>
    </w:p>
    <w:p w14:paraId="018B1CC3" w14:textId="77777777" w:rsidR="00EC13CD" w:rsidRPr="00232C5E" w:rsidRDefault="00EC13CD" w:rsidP="00EC13CD">
      <w:pPr>
        <w:numPr>
          <w:ilvl w:val="0"/>
          <w:numId w:val="2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Factura autorizada por el SRI</w:t>
      </w:r>
    </w:p>
    <w:p w14:paraId="50DB267A" w14:textId="77777777" w:rsidR="00EC13CD" w:rsidRPr="00232C5E" w:rsidRDefault="00EC13CD" w:rsidP="00EC13CD">
      <w:pPr>
        <w:numPr>
          <w:ilvl w:val="0"/>
          <w:numId w:val="2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Factura generada pendiente de autorización</w:t>
      </w:r>
    </w:p>
    <w:p w14:paraId="025FF4A9" w14:textId="77777777" w:rsidR="00EC13CD" w:rsidRPr="00232C5E" w:rsidRDefault="00EC13CD" w:rsidP="00EC13CD">
      <w:pPr>
        <w:numPr>
          <w:ilvl w:val="0"/>
          <w:numId w:val="2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envía la factura al SRI para autorización</w:t>
      </w:r>
    </w:p>
    <w:p w14:paraId="3639AA46" w14:textId="77777777" w:rsidR="00EC13CD" w:rsidRPr="00232C5E" w:rsidRDefault="00EC13CD" w:rsidP="00EC13CD">
      <w:pPr>
        <w:numPr>
          <w:ilvl w:val="0"/>
          <w:numId w:val="2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factura recibe autorización del SRI</w:t>
      </w:r>
    </w:p>
    <w:p w14:paraId="5D45FFB8" w14:textId="77777777" w:rsidR="00EC13CD" w:rsidRPr="00232C5E" w:rsidRDefault="00EC13CD" w:rsidP="00EC13CD">
      <w:pPr>
        <w:numPr>
          <w:ilvl w:val="0"/>
          <w:numId w:val="28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actualiza el estado de la factura y almacena la clave de acceso</w:t>
      </w:r>
    </w:p>
    <w:p w14:paraId="617020D7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HU-007: Visualización de Dashboard</w:t>
      </w:r>
    </w:p>
    <w:p w14:paraId="25A8C0A2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Todos los usuarios</w:t>
      </w:r>
    </w:p>
    <w:p w14:paraId="55F2C93D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Análisis de datos</w:t>
      </w:r>
    </w:p>
    <w:p w14:paraId="5E1F0073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Visualizar estadísticas e indicadores clave</w:t>
      </w:r>
    </w:p>
    <w:p w14:paraId="66612D11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tomar decisiones basadas en datos actualizados</w:t>
      </w:r>
    </w:p>
    <w:p w14:paraId="390AD798" w14:textId="77777777" w:rsidR="00EC13CD" w:rsidRPr="00232C5E" w:rsidRDefault="00EC13CD" w:rsidP="00EC13CD">
      <w:pPr>
        <w:numPr>
          <w:ilvl w:val="0"/>
          <w:numId w:val="2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Información relevante presentada de forma visual</w:t>
      </w:r>
    </w:p>
    <w:p w14:paraId="6FFDA3B4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Acceso al dashboard</w:t>
      </w:r>
    </w:p>
    <w:p w14:paraId="707E2726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Dashboard cargado correctamente</w:t>
      </w:r>
    </w:p>
    <w:p w14:paraId="32B0D943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inicia sesión en el sistema</w:t>
      </w:r>
    </w:p>
    <w:p w14:paraId="458BADF1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accede a la sección de dashboard</w:t>
      </w:r>
    </w:p>
    <w:p w14:paraId="1A9CBEC9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muestra gráficos y estadísticas actualizadas</w:t>
      </w:r>
    </w:p>
    <w:p w14:paraId="0A4FDC65" w14:textId="77777777" w:rsidR="00EC13CD" w:rsidRPr="00232C5E" w:rsidRDefault="00EC13CD" w:rsidP="00EC13CD">
      <w:pPr>
        <w:numPr>
          <w:ilvl w:val="0"/>
          <w:numId w:val="3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se presentan de forma clara con gráficos interactivos según el rol del usuario</w:t>
      </w:r>
    </w:p>
    <w:p w14:paraId="34C6CB16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2: Filtrado de datos en dashboard</w:t>
      </w:r>
    </w:p>
    <w:p w14:paraId="4969CDE7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Datos filtrados correctamente</w:t>
      </w:r>
    </w:p>
    <w:p w14:paraId="7B0CF89F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necesita ver estadísticas específicas</w:t>
      </w:r>
    </w:p>
    <w:p w14:paraId="3BAAE692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aplica filtros por fecha, sector u otros criterios</w:t>
      </w:r>
    </w:p>
    <w:p w14:paraId="265C3DCA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dashboard muestra datos filtrados</w:t>
      </w:r>
    </w:p>
    <w:p w14:paraId="3BBB448D" w14:textId="77777777" w:rsidR="00EC13CD" w:rsidRPr="00232C5E" w:rsidRDefault="00EC13CD" w:rsidP="00EC13CD">
      <w:pPr>
        <w:numPr>
          <w:ilvl w:val="0"/>
          <w:numId w:val="3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gráficos y estadísticas se actualizan dinámicamente según los filtros aplicados</w:t>
      </w:r>
    </w:p>
    <w:p w14:paraId="1A41AAB8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HU-008: Gestión de Planes</w:t>
      </w:r>
    </w:p>
    <w:p w14:paraId="643F11FC" w14:textId="77777777" w:rsidR="00EC13CD" w:rsidRPr="00232C5E" w:rsidRDefault="00EC13CD" w:rsidP="00EC13CD">
      <w:pPr>
        <w:numPr>
          <w:ilvl w:val="0"/>
          <w:numId w:val="32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Administrador</w:t>
      </w:r>
    </w:p>
    <w:p w14:paraId="62A1D2C7" w14:textId="77777777" w:rsidR="00EC13CD" w:rsidRPr="00232C5E" w:rsidRDefault="00EC13CD" w:rsidP="00EC13CD">
      <w:pPr>
        <w:numPr>
          <w:ilvl w:val="0"/>
          <w:numId w:val="32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Configuración de servicios</w:t>
      </w:r>
    </w:p>
    <w:p w14:paraId="751FFB26" w14:textId="77777777" w:rsidR="00EC13CD" w:rsidRPr="00232C5E" w:rsidRDefault="00EC13CD" w:rsidP="00EC13CD">
      <w:pPr>
        <w:numPr>
          <w:ilvl w:val="0"/>
          <w:numId w:val="32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Crear y gestionar planes de internet</w:t>
      </w:r>
    </w:p>
    <w:p w14:paraId="66F2DF5B" w14:textId="77777777" w:rsidR="00EC13CD" w:rsidRPr="00232C5E" w:rsidRDefault="00EC13CD" w:rsidP="00EC13CD">
      <w:pPr>
        <w:numPr>
          <w:ilvl w:val="0"/>
          <w:numId w:val="32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ofrecer diferentes opciones de servicio a los clientes</w:t>
      </w:r>
    </w:p>
    <w:p w14:paraId="0E6F9E52" w14:textId="77777777" w:rsidR="00EC13CD" w:rsidRPr="00232C5E" w:rsidRDefault="00EC13CD" w:rsidP="00EC13CD">
      <w:pPr>
        <w:numPr>
          <w:ilvl w:val="0"/>
          <w:numId w:val="3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Catálogo de planes disponible para contratos</w:t>
      </w:r>
    </w:p>
    <w:p w14:paraId="6B1977B8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Creación de plan</w:t>
      </w:r>
    </w:p>
    <w:p w14:paraId="4B12B612" w14:textId="77777777" w:rsidR="00EC13CD" w:rsidRPr="00232C5E" w:rsidRDefault="00EC13CD" w:rsidP="00EC13CD">
      <w:pPr>
        <w:numPr>
          <w:ilvl w:val="0"/>
          <w:numId w:val="33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Plan creado correctamente</w:t>
      </w:r>
    </w:p>
    <w:p w14:paraId="27DF9D7E" w14:textId="77777777" w:rsidR="00EC13CD" w:rsidRPr="00232C5E" w:rsidRDefault="00EC13CD" w:rsidP="00EC13CD">
      <w:pPr>
        <w:numPr>
          <w:ilvl w:val="0"/>
          <w:numId w:val="3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añadir un nuevo plan al catálogo</w:t>
      </w:r>
    </w:p>
    <w:p w14:paraId="48A9B327" w14:textId="77777777" w:rsidR="00EC13CD" w:rsidRPr="00232C5E" w:rsidRDefault="00EC13CD" w:rsidP="00EC13CD">
      <w:pPr>
        <w:numPr>
          <w:ilvl w:val="0"/>
          <w:numId w:val="3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administrador completa el formulario con datos del plan</w:t>
      </w:r>
    </w:p>
    <w:p w14:paraId="314ACAD7" w14:textId="77777777" w:rsidR="00EC13CD" w:rsidRPr="00232C5E" w:rsidRDefault="00EC13CD" w:rsidP="00EC13CD">
      <w:pPr>
        <w:numPr>
          <w:ilvl w:val="0"/>
          <w:numId w:val="3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plan queda registrado en el sistema</w:t>
      </w:r>
    </w:p>
    <w:p w14:paraId="1D54749F" w14:textId="77777777" w:rsidR="00EC13CD" w:rsidRPr="00232C5E" w:rsidRDefault="00EC13CD" w:rsidP="00EC13CD">
      <w:pPr>
        <w:numPr>
          <w:ilvl w:val="0"/>
          <w:numId w:val="3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valida los datos, guarda el plan y lo hace disponible para nuevos contratos</w:t>
      </w:r>
    </w:p>
    <w:p w14:paraId="4C0ABB6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Modificación de plan</w:t>
      </w:r>
    </w:p>
    <w:p w14:paraId="52C4F8E6" w14:textId="77777777" w:rsidR="00EC13CD" w:rsidRPr="00232C5E" w:rsidRDefault="00EC13CD" w:rsidP="00EC13CD">
      <w:pPr>
        <w:numPr>
          <w:ilvl w:val="0"/>
          <w:numId w:val="3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Plan actualizado correctamente</w:t>
      </w:r>
    </w:p>
    <w:p w14:paraId="698D6126" w14:textId="77777777" w:rsidR="00EC13CD" w:rsidRPr="00232C5E" w:rsidRDefault="00EC13CD" w:rsidP="00EC13CD">
      <w:pPr>
        <w:numPr>
          <w:ilvl w:val="0"/>
          <w:numId w:val="3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requiere cambiar características de un plan existente</w:t>
      </w:r>
    </w:p>
    <w:p w14:paraId="6FD4E796" w14:textId="77777777" w:rsidR="00EC13CD" w:rsidRPr="00232C5E" w:rsidRDefault="00EC13CD" w:rsidP="00EC13CD">
      <w:pPr>
        <w:numPr>
          <w:ilvl w:val="0"/>
          <w:numId w:val="3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administrador modifica los datos del plan</w:t>
      </w:r>
    </w:p>
    <w:p w14:paraId="55C55E33" w14:textId="77777777" w:rsidR="00EC13CD" w:rsidRPr="00232C5E" w:rsidRDefault="00EC13CD" w:rsidP="00EC13CD">
      <w:pPr>
        <w:numPr>
          <w:ilvl w:val="0"/>
          <w:numId w:val="3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plan se actualiza en el sistema</w:t>
      </w:r>
    </w:p>
    <w:p w14:paraId="0FBBBC59" w14:textId="77777777" w:rsidR="00EC13CD" w:rsidRPr="00232C5E" w:rsidRDefault="00EC13CD" w:rsidP="00EC13CD">
      <w:pPr>
        <w:numPr>
          <w:ilvl w:val="0"/>
          <w:numId w:val="3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actualiza el plan sin afectar contratos existentes</w:t>
      </w:r>
    </w:p>
    <w:p w14:paraId="3035527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HU-009: Envío de Notificaciones</w:t>
      </w:r>
    </w:p>
    <w:p w14:paraId="08A85DB2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Usuario de Atención al Cliente o Cobros</w:t>
      </w:r>
    </w:p>
    <w:p w14:paraId="3E1F2252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Comunicación con clientes</w:t>
      </w:r>
    </w:p>
    <w:p w14:paraId="4B748785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Enviar notificaciones a clientes</w:t>
      </w:r>
    </w:p>
    <w:p w14:paraId="507FCA17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informar sobre pagos pendientes u otros asuntos</w:t>
      </w:r>
    </w:p>
    <w:p w14:paraId="5178A6DA" w14:textId="77777777" w:rsidR="00EC13CD" w:rsidRPr="00232C5E" w:rsidRDefault="00EC13CD" w:rsidP="00EC13CD">
      <w:pPr>
        <w:numPr>
          <w:ilvl w:val="0"/>
          <w:numId w:val="3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Notificaciones enviadas y registradas</w:t>
      </w:r>
    </w:p>
    <w:p w14:paraId="1CA5D283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Envío de notificación individual</w:t>
      </w:r>
    </w:p>
    <w:p w14:paraId="2089B2D9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Notificación enviada correctamente</w:t>
      </w:r>
    </w:p>
    <w:p w14:paraId="5D9EFEB4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contactar a un cliente específico</w:t>
      </w:r>
    </w:p>
    <w:p w14:paraId="379E315B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redacta y envía una notificación al cliente</w:t>
      </w:r>
    </w:p>
    <w:p w14:paraId="4AD85476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 notificación se envía al cliente</w:t>
      </w:r>
    </w:p>
    <w:p w14:paraId="682D1BFD" w14:textId="77777777" w:rsidR="00EC13CD" w:rsidRPr="00232C5E" w:rsidRDefault="00EC13CD" w:rsidP="00EC13CD">
      <w:pPr>
        <w:numPr>
          <w:ilvl w:val="0"/>
          <w:numId w:val="3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confirma el envío y registra la notificación en el historial</w:t>
      </w:r>
    </w:p>
    <w:p w14:paraId="2597B30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Envío de notificaciones masivas</w:t>
      </w:r>
    </w:p>
    <w:p w14:paraId="47BC89AF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Notificaciones masivas enviadas correctamente</w:t>
      </w:r>
    </w:p>
    <w:p w14:paraId="26FACC80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notificar a múltiples clientes</w:t>
      </w:r>
    </w:p>
    <w:p w14:paraId="7E8420BD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selecciona criterios y envía notificaciones</w:t>
      </w:r>
    </w:p>
    <w:p w14:paraId="2DE8F57D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Las notificaciones se envían a todos los clientes seleccionados</w:t>
      </w:r>
    </w:p>
    <w:p w14:paraId="5D1E7594" w14:textId="77777777" w:rsidR="00EC13CD" w:rsidRPr="00232C5E" w:rsidRDefault="00EC13CD" w:rsidP="00EC13CD">
      <w:pPr>
        <w:numPr>
          <w:ilvl w:val="0"/>
          <w:numId w:val="3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procesa el envío masivo y muestra un resumen de resultados</w:t>
      </w:r>
    </w:p>
    <w:p w14:paraId="74919F4E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HU-010: Generación de Reportes</w:t>
      </w:r>
    </w:p>
    <w:p w14:paraId="11996CCC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Administrador o Cobros</w:t>
      </w:r>
    </w:p>
    <w:p w14:paraId="45EF9285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Análisis de información</w:t>
      </w:r>
    </w:p>
    <w:p w14:paraId="12D4CBF1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Generar reportes personalizados</w:t>
      </w:r>
    </w:p>
    <w:p w14:paraId="08A084F1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analizar datos y tomar decisiones estratégicas</w:t>
      </w:r>
    </w:p>
    <w:p w14:paraId="1118C15C" w14:textId="77777777" w:rsidR="00EC13CD" w:rsidRPr="00232C5E" w:rsidRDefault="00EC13CD" w:rsidP="00EC13CD">
      <w:pPr>
        <w:numPr>
          <w:ilvl w:val="0"/>
          <w:numId w:val="3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Reportes generados y disponibles para descarga</w:t>
      </w:r>
    </w:p>
    <w:p w14:paraId="7DBE958C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Generación de reporte de clientes</w:t>
      </w:r>
    </w:p>
    <w:p w14:paraId="137C25BB" w14:textId="77777777" w:rsidR="00EC13CD" w:rsidRPr="00232C5E" w:rsidRDefault="00EC13CD" w:rsidP="00EC13CD">
      <w:pPr>
        <w:numPr>
          <w:ilvl w:val="0"/>
          <w:numId w:val="39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Criterio de Aceptación</w:t>
      </w:r>
      <w:r w:rsidRPr="00232C5E">
        <w:rPr>
          <w:lang w:val="es-EC"/>
        </w:rPr>
        <w:t>: Reporte generado correctamente</w:t>
      </w:r>
    </w:p>
    <w:p w14:paraId="1CC032CE" w14:textId="77777777" w:rsidR="00EC13CD" w:rsidRPr="00232C5E" w:rsidRDefault="00EC13CD" w:rsidP="00EC13CD">
      <w:pPr>
        <w:numPr>
          <w:ilvl w:val="0"/>
          <w:numId w:val="3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analizar datos de clientes</w:t>
      </w:r>
    </w:p>
    <w:p w14:paraId="1469C156" w14:textId="77777777" w:rsidR="00EC13CD" w:rsidRPr="00232C5E" w:rsidRDefault="00EC13CD" w:rsidP="00EC13CD">
      <w:pPr>
        <w:numPr>
          <w:ilvl w:val="0"/>
          <w:numId w:val="3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configura y solicita un reporte de clientes</w:t>
      </w:r>
    </w:p>
    <w:p w14:paraId="382AB212" w14:textId="77777777" w:rsidR="00EC13CD" w:rsidRPr="00232C5E" w:rsidRDefault="00EC13CD" w:rsidP="00EC13CD">
      <w:pPr>
        <w:numPr>
          <w:ilvl w:val="0"/>
          <w:numId w:val="3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genera el reporte solicitado</w:t>
      </w:r>
    </w:p>
    <w:p w14:paraId="58FE2E5C" w14:textId="77777777" w:rsidR="00EC13CD" w:rsidRPr="00232C5E" w:rsidRDefault="00EC13CD" w:rsidP="00EC13CD">
      <w:pPr>
        <w:numPr>
          <w:ilvl w:val="0"/>
          <w:numId w:val="3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reporte se genera en formato descargable (PDF, Excel) con los datos solicitados</w:t>
      </w:r>
    </w:p>
    <w:p w14:paraId="2A4566C0" w14:textId="77777777" w:rsidR="00EC13CD" w:rsidRPr="00232C5E" w:rsidRDefault="00EC13CD" w:rsidP="00EC13CD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Generación de reporte financiero</w:t>
      </w:r>
    </w:p>
    <w:p w14:paraId="438399BC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Reporte financiero generado correctamente</w:t>
      </w:r>
    </w:p>
    <w:p w14:paraId="2AAD8DCD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Se necesita analizar datos financieros</w:t>
      </w:r>
    </w:p>
    <w:p w14:paraId="5F25B668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usuario configura y solicita un reporte financiero</w:t>
      </w:r>
    </w:p>
    <w:p w14:paraId="44D391D1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El sistema genera el reporte solicitado</w:t>
      </w:r>
    </w:p>
    <w:p w14:paraId="038DD732" w14:textId="77777777" w:rsidR="00EC13CD" w:rsidRPr="00232C5E" w:rsidRDefault="00EC13CD" w:rsidP="00EC13CD">
      <w:pPr>
        <w:numPr>
          <w:ilvl w:val="0"/>
          <w:numId w:val="4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reporte incluye gráficos y tablas con información financiera relevante</w:t>
      </w:r>
    </w:p>
    <w:p w14:paraId="651D1253" w14:textId="77777777" w:rsidR="000B567B" w:rsidRPr="00EC13CD" w:rsidRDefault="000B567B" w:rsidP="003B4E7A">
      <w:pPr>
        <w:pStyle w:val="Listaconvietas"/>
        <w:numPr>
          <w:ilvl w:val="0"/>
          <w:numId w:val="0"/>
        </w:numPr>
        <w:ind w:left="360" w:hanging="360"/>
        <w:rPr>
          <w:b/>
          <w:bCs/>
          <w:lang w:val="es-EC"/>
        </w:rPr>
      </w:pPr>
    </w:p>
    <w:sectPr w:rsidR="000B567B" w:rsidRPr="00EC13CD" w:rsidSect="007A7D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31"/>
  </w:num>
  <w:num w:numId="11" w16cid:durableId="2077236719">
    <w:abstractNumId w:val="34"/>
  </w:num>
  <w:num w:numId="12" w16cid:durableId="1112555741">
    <w:abstractNumId w:val="10"/>
  </w:num>
  <w:num w:numId="13" w16cid:durableId="1745104774">
    <w:abstractNumId w:val="11"/>
  </w:num>
  <w:num w:numId="14" w16cid:durableId="1710060770">
    <w:abstractNumId w:val="35"/>
  </w:num>
  <w:num w:numId="15" w16cid:durableId="1844203454">
    <w:abstractNumId w:val="25"/>
  </w:num>
  <w:num w:numId="16" w16cid:durableId="519780983">
    <w:abstractNumId w:val="37"/>
  </w:num>
  <w:num w:numId="17" w16cid:durableId="905922311">
    <w:abstractNumId w:val="19"/>
  </w:num>
  <w:num w:numId="18" w16cid:durableId="1486168770">
    <w:abstractNumId w:val="15"/>
  </w:num>
  <w:num w:numId="19" w16cid:durableId="263192753">
    <w:abstractNumId w:val="16"/>
  </w:num>
  <w:num w:numId="20" w16cid:durableId="964502113">
    <w:abstractNumId w:val="17"/>
  </w:num>
  <w:num w:numId="21" w16cid:durableId="297609861">
    <w:abstractNumId w:val="18"/>
  </w:num>
  <w:num w:numId="22" w16cid:durableId="1970474456">
    <w:abstractNumId w:val="36"/>
  </w:num>
  <w:num w:numId="23" w16cid:durableId="1149397614">
    <w:abstractNumId w:val="29"/>
  </w:num>
  <w:num w:numId="24" w16cid:durableId="14231320">
    <w:abstractNumId w:val="21"/>
  </w:num>
  <w:num w:numId="25" w16cid:durableId="2043894644">
    <w:abstractNumId w:val="38"/>
  </w:num>
  <w:num w:numId="26" w16cid:durableId="1117020856">
    <w:abstractNumId w:val="20"/>
  </w:num>
  <w:num w:numId="27" w16cid:durableId="1848595504">
    <w:abstractNumId w:val="33"/>
  </w:num>
  <w:num w:numId="28" w16cid:durableId="1969582452">
    <w:abstractNumId w:val="12"/>
  </w:num>
  <w:num w:numId="29" w16cid:durableId="115150049">
    <w:abstractNumId w:val="26"/>
  </w:num>
  <w:num w:numId="30" w16cid:durableId="1077477541">
    <w:abstractNumId w:val="24"/>
  </w:num>
  <w:num w:numId="31" w16cid:durableId="1768191737">
    <w:abstractNumId w:val="30"/>
  </w:num>
  <w:num w:numId="32" w16cid:durableId="1237206823">
    <w:abstractNumId w:val="13"/>
  </w:num>
  <w:num w:numId="33" w16cid:durableId="1614511604">
    <w:abstractNumId w:val="32"/>
  </w:num>
  <w:num w:numId="34" w16cid:durableId="1387266186">
    <w:abstractNumId w:val="23"/>
  </w:num>
  <w:num w:numId="35" w16cid:durableId="1648703348">
    <w:abstractNumId w:val="28"/>
  </w:num>
  <w:num w:numId="36" w16cid:durableId="418530117">
    <w:abstractNumId w:val="14"/>
  </w:num>
  <w:num w:numId="37" w16cid:durableId="48891578">
    <w:abstractNumId w:val="39"/>
  </w:num>
  <w:num w:numId="38" w16cid:durableId="1371418722">
    <w:abstractNumId w:val="22"/>
  </w:num>
  <w:num w:numId="39" w16cid:durableId="1603994616">
    <w:abstractNumId w:val="27"/>
  </w:num>
  <w:num w:numId="40" w16cid:durableId="182285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9639D"/>
    <w:rsid w:val="00326F90"/>
    <w:rsid w:val="003407B6"/>
    <w:rsid w:val="003B4E7A"/>
    <w:rsid w:val="004D55B8"/>
    <w:rsid w:val="00541A3C"/>
    <w:rsid w:val="0059400A"/>
    <w:rsid w:val="00661A5F"/>
    <w:rsid w:val="007A7D72"/>
    <w:rsid w:val="007F03C9"/>
    <w:rsid w:val="008E29F3"/>
    <w:rsid w:val="0096578E"/>
    <w:rsid w:val="00AA1D8D"/>
    <w:rsid w:val="00B47730"/>
    <w:rsid w:val="00B82228"/>
    <w:rsid w:val="00CB0664"/>
    <w:rsid w:val="00D84B4E"/>
    <w:rsid w:val="00DE410B"/>
    <w:rsid w:val="00EC13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1567</Words>
  <Characters>8621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7</cp:revision>
  <dcterms:created xsi:type="dcterms:W3CDTF">2025-04-23T16:20:00Z</dcterms:created>
  <dcterms:modified xsi:type="dcterms:W3CDTF">2025-05-15T15:15:00Z</dcterms:modified>
  <cp:category/>
</cp:coreProperties>
</file>