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30745" w14:textId="77777777" w:rsidR="0079375E" w:rsidRPr="00232C5E" w:rsidRDefault="0079375E" w:rsidP="0079375E">
      <w:pPr>
        <w:rPr>
          <w:lang w:val="es-EC"/>
        </w:rPr>
      </w:pPr>
    </w:p>
    <w:p w14:paraId="7C554BF5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3. Historias Técnicas</w:t>
      </w:r>
    </w:p>
    <w:p w14:paraId="6F4FE99E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HT-001: Configuración del Entorno de Desarrollo</w:t>
      </w:r>
    </w:p>
    <w:p w14:paraId="67C236BA" w14:textId="77777777" w:rsidR="00232C5E" w:rsidRPr="00232C5E" w:rsidRDefault="00232C5E" w:rsidP="00232C5E">
      <w:pPr>
        <w:numPr>
          <w:ilvl w:val="0"/>
          <w:numId w:val="115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20BA5FCE" w14:textId="77777777" w:rsidR="00232C5E" w:rsidRPr="00232C5E" w:rsidRDefault="00232C5E" w:rsidP="00232C5E">
      <w:pPr>
        <w:numPr>
          <w:ilvl w:val="0"/>
          <w:numId w:val="115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Infraestructura</w:t>
      </w:r>
    </w:p>
    <w:p w14:paraId="28FA1A55" w14:textId="77777777" w:rsidR="00232C5E" w:rsidRPr="00232C5E" w:rsidRDefault="00232C5E" w:rsidP="00232C5E">
      <w:pPr>
        <w:numPr>
          <w:ilvl w:val="0"/>
          <w:numId w:val="115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Configurar entorno de desarrollo</w:t>
      </w:r>
    </w:p>
    <w:p w14:paraId="1DD10712" w14:textId="77777777" w:rsidR="00232C5E" w:rsidRPr="00232C5E" w:rsidRDefault="00232C5E" w:rsidP="00232C5E">
      <w:pPr>
        <w:numPr>
          <w:ilvl w:val="0"/>
          <w:numId w:val="115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establecer un ambiente de desarrollo consistente</w:t>
      </w:r>
    </w:p>
    <w:p w14:paraId="77090F5C" w14:textId="77777777" w:rsidR="00232C5E" w:rsidRPr="00232C5E" w:rsidRDefault="00232C5E" w:rsidP="00232C5E">
      <w:pPr>
        <w:numPr>
          <w:ilvl w:val="0"/>
          <w:numId w:val="115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Entorno configurado y documentado</w:t>
      </w:r>
    </w:p>
    <w:p w14:paraId="319F23C0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Configuración de backend</w:t>
      </w:r>
    </w:p>
    <w:p w14:paraId="412B42CF" w14:textId="77777777" w:rsidR="00232C5E" w:rsidRPr="00232C5E" w:rsidRDefault="00232C5E" w:rsidP="00232C5E">
      <w:pPr>
        <w:numPr>
          <w:ilvl w:val="0"/>
          <w:numId w:val="116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Backend configurado correctamente</w:t>
      </w:r>
    </w:p>
    <w:p w14:paraId="33AED2AC" w14:textId="77777777" w:rsidR="00232C5E" w:rsidRPr="00232C5E" w:rsidRDefault="00232C5E" w:rsidP="00232C5E">
      <w:pPr>
        <w:numPr>
          <w:ilvl w:val="0"/>
          <w:numId w:val="116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Inicio del proyecto</w:t>
      </w:r>
    </w:p>
    <w:p w14:paraId="54D4D14C" w14:textId="77777777" w:rsidR="00232C5E" w:rsidRPr="00232C5E" w:rsidRDefault="00232C5E" w:rsidP="00232C5E">
      <w:pPr>
        <w:numPr>
          <w:ilvl w:val="0"/>
          <w:numId w:val="116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configura Django, PostgreSQL y dependencias</w:t>
      </w:r>
    </w:p>
    <w:p w14:paraId="036E2F06" w14:textId="77777777" w:rsidR="00232C5E" w:rsidRPr="00232C5E" w:rsidRDefault="00232C5E" w:rsidP="00232C5E">
      <w:pPr>
        <w:numPr>
          <w:ilvl w:val="0"/>
          <w:numId w:val="116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Backend funcional en entorno local</w:t>
      </w:r>
    </w:p>
    <w:p w14:paraId="350EA790" w14:textId="77777777" w:rsidR="00232C5E" w:rsidRPr="00232C5E" w:rsidRDefault="00232C5E" w:rsidP="00232C5E">
      <w:pPr>
        <w:numPr>
          <w:ilvl w:val="0"/>
          <w:numId w:val="116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servidor de desarrollo se ejecuta sin errores y responde a peticiones</w:t>
      </w:r>
    </w:p>
    <w:p w14:paraId="0E3F0380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Configuración de frontend</w:t>
      </w:r>
    </w:p>
    <w:p w14:paraId="22760438" w14:textId="77777777" w:rsidR="00232C5E" w:rsidRPr="00232C5E" w:rsidRDefault="00232C5E" w:rsidP="00232C5E">
      <w:pPr>
        <w:numPr>
          <w:ilvl w:val="0"/>
          <w:numId w:val="117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Frontend configurado correctamente</w:t>
      </w:r>
    </w:p>
    <w:p w14:paraId="248C8D18" w14:textId="77777777" w:rsidR="00232C5E" w:rsidRPr="00232C5E" w:rsidRDefault="00232C5E" w:rsidP="00232C5E">
      <w:pPr>
        <w:numPr>
          <w:ilvl w:val="0"/>
          <w:numId w:val="117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Inicio del proyecto</w:t>
      </w:r>
    </w:p>
    <w:p w14:paraId="3F0DA6C3" w14:textId="77777777" w:rsidR="00232C5E" w:rsidRPr="00232C5E" w:rsidRDefault="00232C5E" w:rsidP="00232C5E">
      <w:pPr>
        <w:numPr>
          <w:ilvl w:val="0"/>
          <w:numId w:val="117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Evento</w:t>
      </w:r>
      <w:r w:rsidRPr="00232C5E">
        <w:rPr>
          <w:lang w:val="es-EC"/>
        </w:rPr>
        <w:t>: El desarrollador configura Next.js y dependencias</w:t>
      </w:r>
    </w:p>
    <w:p w14:paraId="09C366E7" w14:textId="77777777" w:rsidR="00232C5E" w:rsidRPr="00232C5E" w:rsidRDefault="00232C5E" w:rsidP="00232C5E">
      <w:pPr>
        <w:numPr>
          <w:ilvl w:val="0"/>
          <w:numId w:val="117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Frontend funcional en entorno local</w:t>
      </w:r>
    </w:p>
    <w:p w14:paraId="284F5A27" w14:textId="77777777" w:rsidR="00232C5E" w:rsidRPr="00232C5E" w:rsidRDefault="00232C5E" w:rsidP="00232C5E">
      <w:pPr>
        <w:numPr>
          <w:ilvl w:val="0"/>
          <w:numId w:val="117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 aplicación se compila y ejecuta sin errores</w:t>
      </w:r>
    </w:p>
    <w:p w14:paraId="0742406B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HT-002: Diseño de Base de Datos</w:t>
      </w:r>
    </w:p>
    <w:p w14:paraId="13AE0FD5" w14:textId="77777777" w:rsidR="00232C5E" w:rsidRPr="00232C5E" w:rsidRDefault="00232C5E" w:rsidP="00232C5E">
      <w:pPr>
        <w:numPr>
          <w:ilvl w:val="0"/>
          <w:numId w:val="118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17A21262" w14:textId="77777777" w:rsidR="00232C5E" w:rsidRPr="00232C5E" w:rsidRDefault="00232C5E" w:rsidP="00232C5E">
      <w:pPr>
        <w:numPr>
          <w:ilvl w:val="0"/>
          <w:numId w:val="118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Persistencia de datos</w:t>
      </w:r>
    </w:p>
    <w:p w14:paraId="3FA7EF53" w14:textId="77777777" w:rsidR="00232C5E" w:rsidRPr="00232C5E" w:rsidRDefault="00232C5E" w:rsidP="00232C5E">
      <w:pPr>
        <w:numPr>
          <w:ilvl w:val="0"/>
          <w:numId w:val="118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Diseñar esquema de base de datos</w:t>
      </w:r>
    </w:p>
    <w:p w14:paraId="2895260F" w14:textId="77777777" w:rsidR="00232C5E" w:rsidRPr="00232C5E" w:rsidRDefault="00232C5E" w:rsidP="00232C5E">
      <w:pPr>
        <w:numPr>
          <w:ilvl w:val="0"/>
          <w:numId w:val="118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almacenar y relacionar datos del sistema</w:t>
      </w:r>
    </w:p>
    <w:p w14:paraId="7CE1DE4B" w14:textId="77777777" w:rsidR="00232C5E" w:rsidRPr="00232C5E" w:rsidRDefault="00232C5E" w:rsidP="00232C5E">
      <w:pPr>
        <w:numPr>
          <w:ilvl w:val="0"/>
          <w:numId w:val="118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Esquema de base de datos implementado</w:t>
      </w:r>
    </w:p>
    <w:p w14:paraId="0019E314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Diseño de modelos</w:t>
      </w:r>
    </w:p>
    <w:p w14:paraId="7C29253E" w14:textId="77777777" w:rsidR="00232C5E" w:rsidRPr="00232C5E" w:rsidRDefault="00232C5E" w:rsidP="00232C5E">
      <w:pPr>
        <w:numPr>
          <w:ilvl w:val="0"/>
          <w:numId w:val="119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Modelos diseñados correctamente</w:t>
      </w:r>
    </w:p>
    <w:p w14:paraId="5186B775" w14:textId="77777777" w:rsidR="00232C5E" w:rsidRPr="00232C5E" w:rsidRDefault="00232C5E" w:rsidP="00232C5E">
      <w:pPr>
        <w:numPr>
          <w:ilvl w:val="0"/>
          <w:numId w:val="119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diseño</w:t>
      </w:r>
    </w:p>
    <w:p w14:paraId="3838D567" w14:textId="77777777" w:rsidR="00232C5E" w:rsidRPr="00232C5E" w:rsidRDefault="00232C5E" w:rsidP="00232C5E">
      <w:pPr>
        <w:numPr>
          <w:ilvl w:val="0"/>
          <w:numId w:val="119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diseña los modelos de datos</w:t>
      </w:r>
    </w:p>
    <w:p w14:paraId="775F9859" w14:textId="77777777" w:rsidR="00232C5E" w:rsidRPr="00232C5E" w:rsidRDefault="00232C5E" w:rsidP="00232C5E">
      <w:pPr>
        <w:numPr>
          <w:ilvl w:val="0"/>
          <w:numId w:val="119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Diagrama entidad-relación completo</w:t>
      </w:r>
    </w:p>
    <w:p w14:paraId="2964768F" w14:textId="77777777" w:rsidR="00232C5E" w:rsidRPr="00232C5E" w:rsidRDefault="00232C5E" w:rsidP="00232C5E">
      <w:pPr>
        <w:numPr>
          <w:ilvl w:val="0"/>
          <w:numId w:val="119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diseño cubre todos los requerimientos de almacenamiento</w:t>
      </w:r>
    </w:p>
    <w:p w14:paraId="0E2518E7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Implementación de migraciones</w:t>
      </w:r>
    </w:p>
    <w:p w14:paraId="40391E4D" w14:textId="77777777" w:rsidR="00232C5E" w:rsidRPr="00232C5E" w:rsidRDefault="00232C5E" w:rsidP="00232C5E">
      <w:pPr>
        <w:numPr>
          <w:ilvl w:val="0"/>
          <w:numId w:val="120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Migraciones implementadas correctamente</w:t>
      </w:r>
    </w:p>
    <w:p w14:paraId="6A4C3547" w14:textId="77777777" w:rsidR="00232C5E" w:rsidRPr="00232C5E" w:rsidRDefault="00232C5E" w:rsidP="00232C5E">
      <w:pPr>
        <w:numPr>
          <w:ilvl w:val="0"/>
          <w:numId w:val="120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Contexto</w:t>
      </w:r>
      <w:r w:rsidRPr="00232C5E">
        <w:rPr>
          <w:lang w:val="es-EC"/>
        </w:rPr>
        <w:t>: Fase de implementación</w:t>
      </w:r>
    </w:p>
    <w:p w14:paraId="08A4E5AC" w14:textId="77777777" w:rsidR="00232C5E" w:rsidRPr="00232C5E" w:rsidRDefault="00232C5E" w:rsidP="00232C5E">
      <w:pPr>
        <w:numPr>
          <w:ilvl w:val="0"/>
          <w:numId w:val="120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crea y ejecuta migraciones</w:t>
      </w:r>
    </w:p>
    <w:p w14:paraId="390BBB25" w14:textId="77777777" w:rsidR="00232C5E" w:rsidRPr="00232C5E" w:rsidRDefault="00232C5E" w:rsidP="00232C5E">
      <w:pPr>
        <w:numPr>
          <w:ilvl w:val="0"/>
          <w:numId w:val="120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Tablas creadas en la base de datos</w:t>
      </w:r>
    </w:p>
    <w:p w14:paraId="1217551C" w14:textId="77777777" w:rsidR="00232C5E" w:rsidRPr="00232C5E" w:rsidRDefault="00232C5E" w:rsidP="00232C5E">
      <w:pPr>
        <w:numPr>
          <w:ilvl w:val="0"/>
          <w:numId w:val="120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Las migraciones se ejecutan sin errores y crean el esquema diseñado</w:t>
      </w:r>
    </w:p>
    <w:p w14:paraId="2428BE6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HT-003: Implementación de Autenticación JWT</w:t>
      </w:r>
    </w:p>
    <w:p w14:paraId="4A1D6E34" w14:textId="77777777" w:rsidR="00232C5E" w:rsidRPr="00232C5E" w:rsidRDefault="00232C5E" w:rsidP="00232C5E">
      <w:pPr>
        <w:numPr>
          <w:ilvl w:val="0"/>
          <w:numId w:val="121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6619933C" w14:textId="77777777" w:rsidR="00232C5E" w:rsidRPr="00232C5E" w:rsidRDefault="00232C5E" w:rsidP="00232C5E">
      <w:pPr>
        <w:numPr>
          <w:ilvl w:val="0"/>
          <w:numId w:val="121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Seguridad</w:t>
      </w:r>
    </w:p>
    <w:p w14:paraId="7E325689" w14:textId="77777777" w:rsidR="00232C5E" w:rsidRPr="00232C5E" w:rsidRDefault="00232C5E" w:rsidP="00232C5E">
      <w:pPr>
        <w:numPr>
          <w:ilvl w:val="0"/>
          <w:numId w:val="121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Implementar autenticación con JWT</w:t>
      </w:r>
    </w:p>
    <w:p w14:paraId="6C2EBBA1" w14:textId="77777777" w:rsidR="00232C5E" w:rsidRPr="00232C5E" w:rsidRDefault="00232C5E" w:rsidP="00232C5E">
      <w:pPr>
        <w:numPr>
          <w:ilvl w:val="0"/>
          <w:numId w:val="121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proteger el acceso al sistema</w:t>
      </w:r>
    </w:p>
    <w:p w14:paraId="57E1050D" w14:textId="77777777" w:rsidR="00232C5E" w:rsidRPr="00232C5E" w:rsidRDefault="00232C5E" w:rsidP="00232C5E">
      <w:pPr>
        <w:numPr>
          <w:ilvl w:val="0"/>
          <w:numId w:val="121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Sistema de autenticación seguro</w:t>
      </w:r>
    </w:p>
    <w:p w14:paraId="6E8B9D69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Generación de tokens</w:t>
      </w:r>
    </w:p>
    <w:p w14:paraId="7D22AF3D" w14:textId="77777777" w:rsidR="00232C5E" w:rsidRPr="00232C5E" w:rsidRDefault="00232C5E" w:rsidP="00232C5E">
      <w:pPr>
        <w:numPr>
          <w:ilvl w:val="0"/>
          <w:numId w:val="122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Tokens generados correctamente</w:t>
      </w:r>
    </w:p>
    <w:p w14:paraId="36A9BF28" w14:textId="77777777" w:rsidR="00232C5E" w:rsidRPr="00232C5E" w:rsidRDefault="00232C5E" w:rsidP="00232C5E">
      <w:pPr>
        <w:numPr>
          <w:ilvl w:val="0"/>
          <w:numId w:val="122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inicia sesión</w:t>
      </w:r>
    </w:p>
    <w:p w14:paraId="29172F15" w14:textId="77777777" w:rsidR="00232C5E" w:rsidRPr="00232C5E" w:rsidRDefault="00232C5E" w:rsidP="00232C5E">
      <w:pPr>
        <w:numPr>
          <w:ilvl w:val="0"/>
          <w:numId w:val="122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sistema genera tokens de acceso y refresco</w:t>
      </w:r>
    </w:p>
    <w:p w14:paraId="79761264" w14:textId="77777777" w:rsidR="00232C5E" w:rsidRPr="00232C5E" w:rsidRDefault="00232C5E" w:rsidP="00232C5E">
      <w:pPr>
        <w:numPr>
          <w:ilvl w:val="0"/>
          <w:numId w:val="122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Tokens JWT válidos entregados al cliente</w:t>
      </w:r>
    </w:p>
    <w:p w14:paraId="41AC7765" w14:textId="77777777" w:rsidR="00232C5E" w:rsidRPr="00232C5E" w:rsidRDefault="00232C5E" w:rsidP="00232C5E">
      <w:pPr>
        <w:numPr>
          <w:ilvl w:val="0"/>
          <w:numId w:val="122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tokens contienen la información necesaria y tienen la duración configurada</w:t>
      </w:r>
    </w:p>
    <w:p w14:paraId="106D3B4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Validación de tokens</w:t>
      </w:r>
    </w:p>
    <w:p w14:paraId="4987E79D" w14:textId="77777777" w:rsidR="00232C5E" w:rsidRPr="00232C5E" w:rsidRDefault="00232C5E" w:rsidP="00232C5E">
      <w:pPr>
        <w:numPr>
          <w:ilvl w:val="0"/>
          <w:numId w:val="123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Criterio de Aceptación</w:t>
      </w:r>
      <w:r w:rsidRPr="00232C5E">
        <w:rPr>
          <w:lang w:val="es-EC"/>
        </w:rPr>
        <w:t>: Tokens validados correctamente</w:t>
      </w:r>
    </w:p>
    <w:p w14:paraId="7DCD3D2F" w14:textId="77777777" w:rsidR="00232C5E" w:rsidRPr="00232C5E" w:rsidRDefault="00232C5E" w:rsidP="00232C5E">
      <w:pPr>
        <w:numPr>
          <w:ilvl w:val="0"/>
          <w:numId w:val="123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realiza petición autenticada</w:t>
      </w:r>
    </w:p>
    <w:p w14:paraId="45B13B65" w14:textId="77777777" w:rsidR="00232C5E" w:rsidRPr="00232C5E" w:rsidRDefault="00232C5E" w:rsidP="00232C5E">
      <w:pPr>
        <w:numPr>
          <w:ilvl w:val="0"/>
          <w:numId w:val="123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sistema valida el token de acceso</w:t>
      </w:r>
    </w:p>
    <w:p w14:paraId="3B406D54" w14:textId="77777777" w:rsidR="00232C5E" w:rsidRPr="00232C5E" w:rsidRDefault="00232C5E" w:rsidP="00232C5E">
      <w:pPr>
        <w:numPr>
          <w:ilvl w:val="0"/>
          <w:numId w:val="123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Acceso concedido o denegado según validez</w:t>
      </w:r>
    </w:p>
    <w:p w14:paraId="31AF0EFA" w14:textId="77777777" w:rsidR="00232C5E" w:rsidRPr="00232C5E" w:rsidRDefault="00232C5E" w:rsidP="00232C5E">
      <w:pPr>
        <w:numPr>
          <w:ilvl w:val="0"/>
          <w:numId w:val="123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Las peticiones con tokens válidos son procesadas, las inválidas son rechazadas</w:t>
      </w:r>
    </w:p>
    <w:p w14:paraId="23DE500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HT-004: Implementación de Control de Acceso Basado en Roles</w:t>
      </w:r>
    </w:p>
    <w:p w14:paraId="22B11A20" w14:textId="77777777" w:rsidR="00232C5E" w:rsidRPr="00232C5E" w:rsidRDefault="00232C5E" w:rsidP="00232C5E">
      <w:pPr>
        <w:numPr>
          <w:ilvl w:val="0"/>
          <w:numId w:val="124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7F440195" w14:textId="77777777" w:rsidR="00232C5E" w:rsidRPr="00232C5E" w:rsidRDefault="00232C5E" w:rsidP="00232C5E">
      <w:pPr>
        <w:numPr>
          <w:ilvl w:val="0"/>
          <w:numId w:val="124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Seguridad</w:t>
      </w:r>
    </w:p>
    <w:p w14:paraId="6EFDA7AA" w14:textId="77777777" w:rsidR="00232C5E" w:rsidRPr="00232C5E" w:rsidRDefault="00232C5E" w:rsidP="00232C5E">
      <w:pPr>
        <w:numPr>
          <w:ilvl w:val="0"/>
          <w:numId w:val="124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Implementar RBAC</w:t>
      </w:r>
    </w:p>
    <w:p w14:paraId="14160C63" w14:textId="77777777" w:rsidR="00232C5E" w:rsidRPr="00232C5E" w:rsidRDefault="00232C5E" w:rsidP="00232C5E">
      <w:pPr>
        <w:numPr>
          <w:ilvl w:val="0"/>
          <w:numId w:val="124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restringir acceso según rol del usuario</w:t>
      </w:r>
    </w:p>
    <w:p w14:paraId="2CE5ED89" w14:textId="77777777" w:rsidR="00232C5E" w:rsidRPr="00232C5E" w:rsidRDefault="00232C5E" w:rsidP="00232C5E">
      <w:pPr>
        <w:numPr>
          <w:ilvl w:val="0"/>
          <w:numId w:val="124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Permisos configurados por rol</w:t>
      </w:r>
    </w:p>
    <w:p w14:paraId="0BD663C2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Definición de permisos</w:t>
      </w:r>
    </w:p>
    <w:p w14:paraId="3ABDCBCA" w14:textId="77777777" w:rsidR="00232C5E" w:rsidRPr="00232C5E" w:rsidRDefault="00232C5E" w:rsidP="00232C5E">
      <w:pPr>
        <w:numPr>
          <w:ilvl w:val="0"/>
          <w:numId w:val="125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Permisos definidos correctamente</w:t>
      </w:r>
    </w:p>
    <w:p w14:paraId="1E3FD4B5" w14:textId="77777777" w:rsidR="00232C5E" w:rsidRPr="00232C5E" w:rsidRDefault="00232C5E" w:rsidP="00232C5E">
      <w:pPr>
        <w:numPr>
          <w:ilvl w:val="0"/>
          <w:numId w:val="125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diseño de seguridad</w:t>
      </w:r>
    </w:p>
    <w:p w14:paraId="11CFF2CE" w14:textId="77777777" w:rsidR="00232C5E" w:rsidRPr="00232C5E" w:rsidRDefault="00232C5E" w:rsidP="00232C5E">
      <w:pPr>
        <w:numPr>
          <w:ilvl w:val="0"/>
          <w:numId w:val="125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define permisos por rol</w:t>
      </w:r>
    </w:p>
    <w:p w14:paraId="71A29483" w14:textId="77777777" w:rsidR="00232C5E" w:rsidRPr="00232C5E" w:rsidRDefault="00232C5E" w:rsidP="00232C5E">
      <w:pPr>
        <w:numPr>
          <w:ilvl w:val="0"/>
          <w:numId w:val="125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Matriz de permisos documentada</w:t>
      </w:r>
    </w:p>
    <w:p w14:paraId="052850F7" w14:textId="77777777" w:rsidR="00232C5E" w:rsidRPr="00232C5E" w:rsidRDefault="00232C5E" w:rsidP="00232C5E">
      <w:pPr>
        <w:numPr>
          <w:ilvl w:val="0"/>
          <w:numId w:val="125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Cada rol tiene asignados los permisos necesarios para sus funciones</w:t>
      </w:r>
    </w:p>
    <w:p w14:paraId="76B6D271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Escenario 2: Implementación de middleware de autorización</w:t>
      </w:r>
    </w:p>
    <w:p w14:paraId="5EB43A86" w14:textId="77777777" w:rsidR="00232C5E" w:rsidRPr="00232C5E" w:rsidRDefault="00232C5E" w:rsidP="00232C5E">
      <w:pPr>
        <w:numPr>
          <w:ilvl w:val="0"/>
          <w:numId w:val="126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Middleware implementado correctamente</w:t>
      </w:r>
    </w:p>
    <w:p w14:paraId="43362216" w14:textId="77777777" w:rsidR="00232C5E" w:rsidRPr="00232C5E" w:rsidRDefault="00232C5E" w:rsidP="00232C5E">
      <w:pPr>
        <w:numPr>
          <w:ilvl w:val="0"/>
          <w:numId w:val="126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implementación</w:t>
      </w:r>
    </w:p>
    <w:p w14:paraId="0EC6860E" w14:textId="77777777" w:rsidR="00232C5E" w:rsidRPr="00232C5E" w:rsidRDefault="00232C5E" w:rsidP="00232C5E">
      <w:pPr>
        <w:numPr>
          <w:ilvl w:val="0"/>
          <w:numId w:val="126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implementa middleware de autorización</w:t>
      </w:r>
    </w:p>
    <w:p w14:paraId="71117550" w14:textId="77777777" w:rsidR="00232C5E" w:rsidRPr="00232C5E" w:rsidRDefault="00232C5E" w:rsidP="00232C5E">
      <w:pPr>
        <w:numPr>
          <w:ilvl w:val="0"/>
          <w:numId w:val="126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Acceso controlado según rol</w:t>
      </w:r>
    </w:p>
    <w:p w14:paraId="45CE810A" w14:textId="77777777" w:rsidR="00232C5E" w:rsidRPr="00232C5E" w:rsidRDefault="00232C5E" w:rsidP="00232C5E">
      <w:pPr>
        <w:numPr>
          <w:ilvl w:val="0"/>
          <w:numId w:val="126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Las peticiones son filtradas según los permisos del rol del usuario</w:t>
      </w:r>
    </w:p>
    <w:p w14:paraId="1E39239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HT-005: Integración con API del SRI</w:t>
      </w:r>
    </w:p>
    <w:p w14:paraId="11173239" w14:textId="77777777" w:rsidR="00232C5E" w:rsidRPr="00232C5E" w:rsidRDefault="00232C5E" w:rsidP="00232C5E">
      <w:pPr>
        <w:numPr>
          <w:ilvl w:val="0"/>
          <w:numId w:val="127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41EE6A6E" w14:textId="77777777" w:rsidR="00232C5E" w:rsidRPr="00232C5E" w:rsidRDefault="00232C5E" w:rsidP="00232C5E">
      <w:pPr>
        <w:numPr>
          <w:ilvl w:val="0"/>
          <w:numId w:val="127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Integración externa</w:t>
      </w:r>
    </w:p>
    <w:p w14:paraId="7275E0DD" w14:textId="77777777" w:rsidR="00232C5E" w:rsidRPr="00232C5E" w:rsidRDefault="00232C5E" w:rsidP="00232C5E">
      <w:pPr>
        <w:numPr>
          <w:ilvl w:val="0"/>
          <w:numId w:val="127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Integrar con API del SRI</w:t>
      </w:r>
    </w:p>
    <w:p w14:paraId="2F40757F" w14:textId="77777777" w:rsidR="00232C5E" w:rsidRPr="00232C5E" w:rsidRDefault="00232C5E" w:rsidP="00232C5E">
      <w:pPr>
        <w:numPr>
          <w:ilvl w:val="0"/>
          <w:numId w:val="127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validar y autorizar facturas electrónicas</w:t>
      </w:r>
    </w:p>
    <w:p w14:paraId="56E862AD" w14:textId="77777777" w:rsidR="00232C5E" w:rsidRPr="00232C5E" w:rsidRDefault="00232C5E" w:rsidP="00232C5E">
      <w:pPr>
        <w:numPr>
          <w:ilvl w:val="0"/>
          <w:numId w:val="127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Facturas autorizadas por el SRI</w:t>
      </w:r>
    </w:p>
    <w:p w14:paraId="2C1E6303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Configuración de credenciales</w:t>
      </w:r>
    </w:p>
    <w:p w14:paraId="24C92D9A" w14:textId="77777777" w:rsidR="00232C5E" w:rsidRPr="00232C5E" w:rsidRDefault="00232C5E" w:rsidP="00232C5E">
      <w:pPr>
        <w:numPr>
          <w:ilvl w:val="0"/>
          <w:numId w:val="128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Credenciales configuradas correctamente</w:t>
      </w:r>
    </w:p>
    <w:p w14:paraId="54E739AC" w14:textId="77777777" w:rsidR="00232C5E" w:rsidRPr="00232C5E" w:rsidRDefault="00232C5E" w:rsidP="00232C5E">
      <w:pPr>
        <w:numPr>
          <w:ilvl w:val="0"/>
          <w:numId w:val="128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configuración</w:t>
      </w:r>
    </w:p>
    <w:p w14:paraId="459C5553" w14:textId="77777777" w:rsidR="00232C5E" w:rsidRPr="00232C5E" w:rsidRDefault="00232C5E" w:rsidP="00232C5E">
      <w:pPr>
        <w:numPr>
          <w:ilvl w:val="0"/>
          <w:numId w:val="128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configura credenciales del SRI</w:t>
      </w:r>
    </w:p>
    <w:p w14:paraId="198222D4" w14:textId="77777777" w:rsidR="00232C5E" w:rsidRPr="00232C5E" w:rsidRDefault="00232C5E" w:rsidP="00232C5E">
      <w:pPr>
        <w:numPr>
          <w:ilvl w:val="0"/>
          <w:numId w:val="128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Sistema configurado para comunicarse con el SRI</w:t>
      </w:r>
    </w:p>
    <w:p w14:paraId="307ED20B" w14:textId="77777777" w:rsidR="00232C5E" w:rsidRPr="00232C5E" w:rsidRDefault="00232C5E" w:rsidP="00232C5E">
      <w:pPr>
        <w:numPr>
          <w:ilvl w:val="0"/>
          <w:numId w:val="128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Comportamiento esperado</w:t>
      </w:r>
      <w:r w:rsidRPr="00232C5E">
        <w:rPr>
          <w:lang w:val="es-EC"/>
        </w:rPr>
        <w:t>: Las credenciales se almacenan de forma segura y son accesibles para la integración</w:t>
      </w:r>
    </w:p>
    <w:p w14:paraId="0C4CBE3A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Envío de facturas</w:t>
      </w:r>
    </w:p>
    <w:p w14:paraId="772A5C75" w14:textId="77777777" w:rsidR="00232C5E" w:rsidRPr="00232C5E" w:rsidRDefault="00232C5E" w:rsidP="00232C5E">
      <w:pPr>
        <w:numPr>
          <w:ilvl w:val="0"/>
          <w:numId w:val="129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Facturas enviadas correctamente</w:t>
      </w:r>
    </w:p>
    <w:p w14:paraId="2F29E6D9" w14:textId="77777777" w:rsidR="00232C5E" w:rsidRPr="00232C5E" w:rsidRDefault="00232C5E" w:rsidP="00232C5E">
      <w:pPr>
        <w:numPr>
          <w:ilvl w:val="0"/>
          <w:numId w:val="129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Generación de factura</w:t>
      </w:r>
    </w:p>
    <w:p w14:paraId="7589CD7F" w14:textId="77777777" w:rsidR="00232C5E" w:rsidRPr="00232C5E" w:rsidRDefault="00232C5E" w:rsidP="00232C5E">
      <w:pPr>
        <w:numPr>
          <w:ilvl w:val="0"/>
          <w:numId w:val="129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sistema envía la factura al SRI</w:t>
      </w:r>
    </w:p>
    <w:p w14:paraId="429D89F5" w14:textId="77777777" w:rsidR="00232C5E" w:rsidRPr="00232C5E" w:rsidRDefault="00232C5E" w:rsidP="00232C5E">
      <w:pPr>
        <w:numPr>
          <w:ilvl w:val="0"/>
          <w:numId w:val="129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Factura procesada por el SRI</w:t>
      </w:r>
    </w:p>
    <w:p w14:paraId="30C2498E" w14:textId="77777777" w:rsidR="00232C5E" w:rsidRPr="00232C5E" w:rsidRDefault="00232C5E" w:rsidP="00232C5E">
      <w:pPr>
        <w:numPr>
          <w:ilvl w:val="0"/>
          <w:numId w:val="129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recibe y almacena la respuesta del SRI (autorización o rechazo)</w:t>
      </w:r>
    </w:p>
    <w:p w14:paraId="288CA65A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HT-006: Implementación de API RESTful</w:t>
      </w:r>
    </w:p>
    <w:p w14:paraId="36D69566" w14:textId="77777777" w:rsidR="00232C5E" w:rsidRPr="00232C5E" w:rsidRDefault="00232C5E" w:rsidP="00232C5E">
      <w:pPr>
        <w:numPr>
          <w:ilvl w:val="0"/>
          <w:numId w:val="130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612E4790" w14:textId="77777777" w:rsidR="00232C5E" w:rsidRPr="00232C5E" w:rsidRDefault="00232C5E" w:rsidP="00232C5E">
      <w:pPr>
        <w:numPr>
          <w:ilvl w:val="0"/>
          <w:numId w:val="130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Arquitectura</w:t>
      </w:r>
    </w:p>
    <w:p w14:paraId="477C5387" w14:textId="77777777" w:rsidR="00232C5E" w:rsidRPr="00232C5E" w:rsidRDefault="00232C5E" w:rsidP="00232C5E">
      <w:pPr>
        <w:numPr>
          <w:ilvl w:val="0"/>
          <w:numId w:val="130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Implementar API RESTful</w:t>
      </w:r>
    </w:p>
    <w:p w14:paraId="079D3152" w14:textId="77777777" w:rsidR="00232C5E" w:rsidRPr="00232C5E" w:rsidRDefault="00232C5E" w:rsidP="00232C5E">
      <w:pPr>
        <w:numPr>
          <w:ilvl w:val="0"/>
          <w:numId w:val="130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permitir comunicación entre frontend y backend</w:t>
      </w:r>
    </w:p>
    <w:p w14:paraId="3479D102" w14:textId="77777777" w:rsidR="00232C5E" w:rsidRPr="00232C5E" w:rsidRDefault="00232C5E" w:rsidP="00232C5E">
      <w:pPr>
        <w:numPr>
          <w:ilvl w:val="0"/>
          <w:numId w:val="130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API documentada y funcional</w:t>
      </w:r>
    </w:p>
    <w:p w14:paraId="405418BC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Diseño de endpoints</w:t>
      </w:r>
    </w:p>
    <w:p w14:paraId="7545CA6C" w14:textId="77777777" w:rsidR="00232C5E" w:rsidRPr="00232C5E" w:rsidRDefault="00232C5E" w:rsidP="00232C5E">
      <w:pPr>
        <w:numPr>
          <w:ilvl w:val="0"/>
          <w:numId w:val="131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Endpoints diseñados correctamente</w:t>
      </w:r>
    </w:p>
    <w:p w14:paraId="1173812E" w14:textId="77777777" w:rsidR="00232C5E" w:rsidRPr="00232C5E" w:rsidRDefault="00232C5E" w:rsidP="00232C5E">
      <w:pPr>
        <w:numPr>
          <w:ilvl w:val="0"/>
          <w:numId w:val="131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diseño</w:t>
      </w:r>
    </w:p>
    <w:p w14:paraId="172F8393" w14:textId="77777777" w:rsidR="00232C5E" w:rsidRPr="00232C5E" w:rsidRDefault="00232C5E" w:rsidP="00232C5E">
      <w:pPr>
        <w:numPr>
          <w:ilvl w:val="0"/>
          <w:numId w:val="131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diseña los endpoints de la API</w:t>
      </w:r>
    </w:p>
    <w:p w14:paraId="14D76B48" w14:textId="77777777" w:rsidR="00232C5E" w:rsidRPr="00232C5E" w:rsidRDefault="00232C5E" w:rsidP="00232C5E">
      <w:pPr>
        <w:numPr>
          <w:ilvl w:val="0"/>
          <w:numId w:val="131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Resultado</w:t>
      </w:r>
      <w:r w:rsidRPr="00232C5E">
        <w:rPr>
          <w:lang w:val="es-EC"/>
        </w:rPr>
        <w:t>: Documentación de la API completa</w:t>
      </w:r>
    </w:p>
    <w:p w14:paraId="273B6A92" w14:textId="77777777" w:rsidR="00232C5E" w:rsidRPr="00232C5E" w:rsidRDefault="00232C5E" w:rsidP="00232C5E">
      <w:pPr>
        <w:numPr>
          <w:ilvl w:val="0"/>
          <w:numId w:val="131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endpoints cubren todas las funcionalidades requeridas</w:t>
      </w:r>
    </w:p>
    <w:p w14:paraId="2D742C7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Implementación de serializers</w:t>
      </w:r>
    </w:p>
    <w:p w14:paraId="5CDAD1BB" w14:textId="77777777" w:rsidR="00232C5E" w:rsidRPr="00232C5E" w:rsidRDefault="00232C5E" w:rsidP="00232C5E">
      <w:pPr>
        <w:numPr>
          <w:ilvl w:val="0"/>
          <w:numId w:val="132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Serializers implementados correctamente</w:t>
      </w:r>
    </w:p>
    <w:p w14:paraId="51ACE07A" w14:textId="77777777" w:rsidR="00232C5E" w:rsidRPr="00232C5E" w:rsidRDefault="00232C5E" w:rsidP="00232C5E">
      <w:pPr>
        <w:numPr>
          <w:ilvl w:val="0"/>
          <w:numId w:val="132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implementación</w:t>
      </w:r>
    </w:p>
    <w:p w14:paraId="702C9796" w14:textId="77777777" w:rsidR="00232C5E" w:rsidRPr="00232C5E" w:rsidRDefault="00232C5E" w:rsidP="00232C5E">
      <w:pPr>
        <w:numPr>
          <w:ilvl w:val="0"/>
          <w:numId w:val="132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implementa serializers para modelos</w:t>
      </w:r>
    </w:p>
    <w:p w14:paraId="79C04B93" w14:textId="77777777" w:rsidR="00232C5E" w:rsidRPr="00232C5E" w:rsidRDefault="00232C5E" w:rsidP="00232C5E">
      <w:pPr>
        <w:numPr>
          <w:ilvl w:val="0"/>
          <w:numId w:val="132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Datos serializados correctamente</w:t>
      </w:r>
    </w:p>
    <w:p w14:paraId="612050CB" w14:textId="77777777" w:rsidR="00232C5E" w:rsidRPr="00232C5E" w:rsidRDefault="00232C5E" w:rsidP="00232C5E">
      <w:pPr>
        <w:numPr>
          <w:ilvl w:val="0"/>
          <w:numId w:val="132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datos se transforman correctamente entre JSON y objetos del modelo</w:t>
      </w:r>
    </w:p>
    <w:p w14:paraId="2FC8687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HT-007: Configuración de Entorno de Producción</w:t>
      </w:r>
    </w:p>
    <w:p w14:paraId="365C8C93" w14:textId="77777777" w:rsidR="00232C5E" w:rsidRPr="00232C5E" w:rsidRDefault="00232C5E" w:rsidP="00232C5E">
      <w:pPr>
        <w:numPr>
          <w:ilvl w:val="0"/>
          <w:numId w:val="133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DevOps</w:t>
      </w:r>
    </w:p>
    <w:p w14:paraId="1789BA19" w14:textId="77777777" w:rsidR="00232C5E" w:rsidRPr="00232C5E" w:rsidRDefault="00232C5E" w:rsidP="00232C5E">
      <w:pPr>
        <w:numPr>
          <w:ilvl w:val="0"/>
          <w:numId w:val="133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Infraestructura</w:t>
      </w:r>
    </w:p>
    <w:p w14:paraId="19B50AA1" w14:textId="77777777" w:rsidR="00232C5E" w:rsidRPr="00232C5E" w:rsidRDefault="00232C5E" w:rsidP="00232C5E">
      <w:pPr>
        <w:numPr>
          <w:ilvl w:val="0"/>
          <w:numId w:val="133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Configurar entorno de producción</w:t>
      </w:r>
    </w:p>
    <w:p w14:paraId="51658925" w14:textId="77777777" w:rsidR="00232C5E" w:rsidRPr="00232C5E" w:rsidRDefault="00232C5E" w:rsidP="00232C5E">
      <w:pPr>
        <w:numPr>
          <w:ilvl w:val="0"/>
          <w:numId w:val="133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desplegar la aplicación en producción</w:t>
      </w:r>
    </w:p>
    <w:p w14:paraId="3F4B354C" w14:textId="77777777" w:rsidR="00232C5E" w:rsidRPr="00232C5E" w:rsidRDefault="00232C5E" w:rsidP="00232C5E">
      <w:pPr>
        <w:numPr>
          <w:ilvl w:val="0"/>
          <w:numId w:val="133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Sistema desplegado y accesible</w:t>
      </w:r>
    </w:p>
    <w:p w14:paraId="43486AD1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Configuración de servidor</w:t>
      </w:r>
    </w:p>
    <w:p w14:paraId="4C36B555" w14:textId="77777777" w:rsidR="00232C5E" w:rsidRPr="00232C5E" w:rsidRDefault="00232C5E" w:rsidP="00232C5E">
      <w:pPr>
        <w:numPr>
          <w:ilvl w:val="0"/>
          <w:numId w:val="134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Servidor configurado correctamente</w:t>
      </w:r>
    </w:p>
    <w:p w14:paraId="69D75CD0" w14:textId="77777777" w:rsidR="00232C5E" w:rsidRPr="00232C5E" w:rsidRDefault="00232C5E" w:rsidP="00232C5E">
      <w:pPr>
        <w:numPr>
          <w:ilvl w:val="0"/>
          <w:numId w:val="134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despliegue</w:t>
      </w:r>
    </w:p>
    <w:p w14:paraId="061076BA" w14:textId="77777777" w:rsidR="00232C5E" w:rsidRPr="00232C5E" w:rsidRDefault="00232C5E" w:rsidP="00232C5E">
      <w:pPr>
        <w:numPr>
          <w:ilvl w:val="0"/>
          <w:numId w:val="134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Evento</w:t>
      </w:r>
      <w:r w:rsidRPr="00232C5E">
        <w:rPr>
          <w:lang w:val="es-EC"/>
        </w:rPr>
        <w:t>: El DevOps configura el servidor de producción</w:t>
      </w:r>
    </w:p>
    <w:p w14:paraId="40A764E8" w14:textId="77777777" w:rsidR="00232C5E" w:rsidRPr="00232C5E" w:rsidRDefault="00232C5E" w:rsidP="00232C5E">
      <w:pPr>
        <w:numPr>
          <w:ilvl w:val="0"/>
          <w:numId w:val="134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Servidor listo para despliegue</w:t>
      </w:r>
    </w:p>
    <w:p w14:paraId="70D6FFFB" w14:textId="77777777" w:rsidR="00232C5E" w:rsidRPr="00232C5E" w:rsidRDefault="00232C5E" w:rsidP="00232C5E">
      <w:pPr>
        <w:numPr>
          <w:ilvl w:val="0"/>
          <w:numId w:val="134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servidor tiene todas las dependencias instaladas y configuradas</w:t>
      </w:r>
    </w:p>
    <w:p w14:paraId="03272903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Configuración de CI/CD</w:t>
      </w:r>
    </w:p>
    <w:p w14:paraId="105D1011" w14:textId="77777777" w:rsidR="00232C5E" w:rsidRPr="00232C5E" w:rsidRDefault="00232C5E" w:rsidP="00232C5E">
      <w:pPr>
        <w:numPr>
          <w:ilvl w:val="0"/>
          <w:numId w:val="135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Pipeline CI/CD configurado correctamente</w:t>
      </w:r>
    </w:p>
    <w:p w14:paraId="5D3E0397" w14:textId="77777777" w:rsidR="00232C5E" w:rsidRPr="00232C5E" w:rsidRDefault="00232C5E" w:rsidP="00232C5E">
      <w:pPr>
        <w:numPr>
          <w:ilvl w:val="0"/>
          <w:numId w:val="135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automatización</w:t>
      </w:r>
    </w:p>
    <w:p w14:paraId="2F1C972A" w14:textId="77777777" w:rsidR="00232C5E" w:rsidRPr="00232C5E" w:rsidRDefault="00232C5E" w:rsidP="00232C5E">
      <w:pPr>
        <w:numPr>
          <w:ilvl w:val="0"/>
          <w:numId w:val="135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DevOps configura pipeline de integración y despliegue</w:t>
      </w:r>
    </w:p>
    <w:p w14:paraId="76E001E4" w14:textId="77777777" w:rsidR="00232C5E" w:rsidRPr="00232C5E" w:rsidRDefault="00232C5E" w:rsidP="00232C5E">
      <w:pPr>
        <w:numPr>
          <w:ilvl w:val="0"/>
          <w:numId w:val="135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Despliegues automatizados</w:t>
      </w:r>
    </w:p>
    <w:p w14:paraId="0AB58DA7" w14:textId="77777777" w:rsidR="00232C5E" w:rsidRPr="00232C5E" w:rsidRDefault="00232C5E" w:rsidP="00232C5E">
      <w:pPr>
        <w:numPr>
          <w:ilvl w:val="0"/>
          <w:numId w:val="135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cambios en el repositorio desencadenan pruebas y despliegue automático</w:t>
      </w:r>
    </w:p>
    <w:p w14:paraId="72080307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HT-008: Implementación de Pruebas Automatizadas</w:t>
      </w:r>
    </w:p>
    <w:p w14:paraId="386908B2" w14:textId="77777777" w:rsidR="00232C5E" w:rsidRPr="00232C5E" w:rsidRDefault="00232C5E" w:rsidP="00232C5E">
      <w:pPr>
        <w:numPr>
          <w:ilvl w:val="0"/>
          <w:numId w:val="136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307F76E5" w14:textId="77777777" w:rsidR="00232C5E" w:rsidRPr="00232C5E" w:rsidRDefault="00232C5E" w:rsidP="00232C5E">
      <w:pPr>
        <w:numPr>
          <w:ilvl w:val="0"/>
          <w:numId w:val="136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Calidad</w:t>
      </w:r>
    </w:p>
    <w:p w14:paraId="25010E0D" w14:textId="77777777" w:rsidR="00232C5E" w:rsidRPr="00232C5E" w:rsidRDefault="00232C5E" w:rsidP="00232C5E">
      <w:pPr>
        <w:numPr>
          <w:ilvl w:val="0"/>
          <w:numId w:val="136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Implementar pruebas automatizadas</w:t>
      </w:r>
    </w:p>
    <w:p w14:paraId="3484E0EA" w14:textId="77777777" w:rsidR="00232C5E" w:rsidRPr="00232C5E" w:rsidRDefault="00232C5E" w:rsidP="00232C5E">
      <w:pPr>
        <w:numPr>
          <w:ilvl w:val="0"/>
          <w:numId w:val="136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garantizar la calidad del código</w:t>
      </w:r>
    </w:p>
    <w:p w14:paraId="68B542D4" w14:textId="77777777" w:rsidR="00232C5E" w:rsidRPr="00232C5E" w:rsidRDefault="00232C5E" w:rsidP="00232C5E">
      <w:pPr>
        <w:numPr>
          <w:ilvl w:val="0"/>
          <w:numId w:val="136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Suite de pruebas completa</w:t>
      </w:r>
    </w:p>
    <w:p w14:paraId="0CD1A65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Implementación de pruebas unitarias</w:t>
      </w:r>
    </w:p>
    <w:p w14:paraId="61E743F3" w14:textId="77777777" w:rsidR="00232C5E" w:rsidRPr="00232C5E" w:rsidRDefault="00232C5E" w:rsidP="00232C5E">
      <w:pPr>
        <w:numPr>
          <w:ilvl w:val="0"/>
          <w:numId w:val="137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Pruebas unitarias implementadas correctamente</w:t>
      </w:r>
    </w:p>
    <w:p w14:paraId="0026B426" w14:textId="77777777" w:rsidR="00232C5E" w:rsidRPr="00232C5E" w:rsidRDefault="00232C5E" w:rsidP="00232C5E">
      <w:pPr>
        <w:numPr>
          <w:ilvl w:val="0"/>
          <w:numId w:val="137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Contexto</w:t>
      </w:r>
      <w:r w:rsidRPr="00232C5E">
        <w:rPr>
          <w:lang w:val="es-EC"/>
        </w:rPr>
        <w:t>: Fase de desarrollo</w:t>
      </w:r>
    </w:p>
    <w:p w14:paraId="67D9B460" w14:textId="77777777" w:rsidR="00232C5E" w:rsidRPr="00232C5E" w:rsidRDefault="00232C5E" w:rsidP="00232C5E">
      <w:pPr>
        <w:numPr>
          <w:ilvl w:val="0"/>
          <w:numId w:val="137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implementa pruebas unitarias</w:t>
      </w:r>
    </w:p>
    <w:p w14:paraId="25E9A4EA" w14:textId="77777777" w:rsidR="00232C5E" w:rsidRPr="00232C5E" w:rsidRDefault="00232C5E" w:rsidP="00232C5E">
      <w:pPr>
        <w:numPr>
          <w:ilvl w:val="0"/>
          <w:numId w:val="137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Cobertura de pruebas adecuada</w:t>
      </w:r>
    </w:p>
    <w:p w14:paraId="0F68654D" w14:textId="77777777" w:rsidR="00232C5E" w:rsidRPr="00232C5E" w:rsidRDefault="00232C5E" w:rsidP="00232C5E">
      <w:pPr>
        <w:numPr>
          <w:ilvl w:val="0"/>
          <w:numId w:val="137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Las pruebas verifican el comportamiento de componentes individuales</w:t>
      </w:r>
    </w:p>
    <w:p w14:paraId="3302E89B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Implementación de pruebas de integración</w:t>
      </w:r>
    </w:p>
    <w:p w14:paraId="11A24D8A" w14:textId="77777777" w:rsidR="00232C5E" w:rsidRPr="00232C5E" w:rsidRDefault="00232C5E" w:rsidP="00232C5E">
      <w:pPr>
        <w:numPr>
          <w:ilvl w:val="0"/>
          <w:numId w:val="138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Pruebas de integración implementadas correctamente</w:t>
      </w:r>
    </w:p>
    <w:p w14:paraId="1A8568B3" w14:textId="77777777" w:rsidR="00232C5E" w:rsidRPr="00232C5E" w:rsidRDefault="00232C5E" w:rsidP="00232C5E">
      <w:pPr>
        <w:numPr>
          <w:ilvl w:val="0"/>
          <w:numId w:val="138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desarrollo</w:t>
      </w:r>
    </w:p>
    <w:p w14:paraId="0B0E4C09" w14:textId="77777777" w:rsidR="00232C5E" w:rsidRPr="00232C5E" w:rsidRDefault="00232C5E" w:rsidP="00232C5E">
      <w:pPr>
        <w:numPr>
          <w:ilvl w:val="0"/>
          <w:numId w:val="138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implementa pruebas de integración</w:t>
      </w:r>
    </w:p>
    <w:p w14:paraId="3E87A0CE" w14:textId="77777777" w:rsidR="00232C5E" w:rsidRPr="00232C5E" w:rsidRDefault="00232C5E" w:rsidP="00232C5E">
      <w:pPr>
        <w:numPr>
          <w:ilvl w:val="0"/>
          <w:numId w:val="138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Interacciones entre componentes verificadas</w:t>
      </w:r>
    </w:p>
    <w:p w14:paraId="7430C6C4" w14:textId="77777777" w:rsidR="00232C5E" w:rsidRPr="00232C5E" w:rsidRDefault="00232C5E" w:rsidP="00232C5E">
      <w:pPr>
        <w:numPr>
          <w:ilvl w:val="0"/>
          <w:numId w:val="138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Las pruebas verifican el comportamiento del sistema como un todo</w:t>
      </w:r>
    </w:p>
    <w:p w14:paraId="0E46356F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HT-009: Optimización de Rendimiento</w:t>
      </w:r>
    </w:p>
    <w:p w14:paraId="367C89EA" w14:textId="77777777" w:rsidR="00232C5E" w:rsidRPr="00232C5E" w:rsidRDefault="00232C5E" w:rsidP="00232C5E">
      <w:pPr>
        <w:numPr>
          <w:ilvl w:val="0"/>
          <w:numId w:val="139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62C39E63" w14:textId="77777777" w:rsidR="00232C5E" w:rsidRPr="00232C5E" w:rsidRDefault="00232C5E" w:rsidP="00232C5E">
      <w:pPr>
        <w:numPr>
          <w:ilvl w:val="0"/>
          <w:numId w:val="139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Rendimiento</w:t>
      </w:r>
    </w:p>
    <w:p w14:paraId="05A027A4" w14:textId="77777777" w:rsidR="00232C5E" w:rsidRPr="00232C5E" w:rsidRDefault="00232C5E" w:rsidP="00232C5E">
      <w:pPr>
        <w:numPr>
          <w:ilvl w:val="0"/>
          <w:numId w:val="139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Optimizar rendimiento del sistema</w:t>
      </w:r>
    </w:p>
    <w:p w14:paraId="6C1D72BA" w14:textId="77777777" w:rsidR="00232C5E" w:rsidRPr="00232C5E" w:rsidRDefault="00232C5E" w:rsidP="00232C5E">
      <w:pPr>
        <w:numPr>
          <w:ilvl w:val="0"/>
          <w:numId w:val="139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garantizar tiempos de respuesta adecuados</w:t>
      </w:r>
    </w:p>
    <w:p w14:paraId="40C73398" w14:textId="77777777" w:rsidR="00232C5E" w:rsidRPr="00232C5E" w:rsidRDefault="00232C5E" w:rsidP="00232C5E">
      <w:pPr>
        <w:numPr>
          <w:ilvl w:val="0"/>
          <w:numId w:val="139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Sistema con rendimiento optimizado</w:t>
      </w:r>
    </w:p>
    <w:p w14:paraId="351328F5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Optimización de consultas</w:t>
      </w:r>
    </w:p>
    <w:p w14:paraId="3B171792" w14:textId="77777777" w:rsidR="00232C5E" w:rsidRPr="00232C5E" w:rsidRDefault="00232C5E" w:rsidP="00232C5E">
      <w:pPr>
        <w:numPr>
          <w:ilvl w:val="0"/>
          <w:numId w:val="140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Criterio de Aceptación</w:t>
      </w:r>
      <w:r w:rsidRPr="00232C5E">
        <w:rPr>
          <w:lang w:val="es-EC"/>
        </w:rPr>
        <w:t>: Consultas optimizadas correctamente</w:t>
      </w:r>
    </w:p>
    <w:p w14:paraId="7FF00A56" w14:textId="77777777" w:rsidR="00232C5E" w:rsidRPr="00232C5E" w:rsidRDefault="00232C5E" w:rsidP="00232C5E">
      <w:pPr>
        <w:numPr>
          <w:ilvl w:val="0"/>
          <w:numId w:val="140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optimización</w:t>
      </w:r>
    </w:p>
    <w:p w14:paraId="36C97E54" w14:textId="77777777" w:rsidR="00232C5E" w:rsidRPr="00232C5E" w:rsidRDefault="00232C5E" w:rsidP="00232C5E">
      <w:pPr>
        <w:numPr>
          <w:ilvl w:val="0"/>
          <w:numId w:val="140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optimiza consultas a la base de datos</w:t>
      </w:r>
    </w:p>
    <w:p w14:paraId="6B00245F" w14:textId="77777777" w:rsidR="00232C5E" w:rsidRPr="00232C5E" w:rsidRDefault="00232C5E" w:rsidP="00232C5E">
      <w:pPr>
        <w:numPr>
          <w:ilvl w:val="0"/>
          <w:numId w:val="140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Tiempos de respuesta mejorados</w:t>
      </w:r>
    </w:p>
    <w:p w14:paraId="7F8031C4" w14:textId="77777777" w:rsidR="00232C5E" w:rsidRPr="00232C5E" w:rsidRDefault="00232C5E" w:rsidP="00232C5E">
      <w:pPr>
        <w:numPr>
          <w:ilvl w:val="0"/>
          <w:numId w:val="140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Las consultas se ejecutan en tiempo aceptable incluso con gran volumen de datos</w:t>
      </w:r>
    </w:p>
    <w:p w14:paraId="740223B6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Implementación de caché</w:t>
      </w:r>
    </w:p>
    <w:p w14:paraId="1120F288" w14:textId="77777777" w:rsidR="00232C5E" w:rsidRPr="00232C5E" w:rsidRDefault="00232C5E" w:rsidP="00232C5E">
      <w:pPr>
        <w:numPr>
          <w:ilvl w:val="0"/>
          <w:numId w:val="141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Caché implementado correctamente</w:t>
      </w:r>
    </w:p>
    <w:p w14:paraId="38051729" w14:textId="77777777" w:rsidR="00232C5E" w:rsidRPr="00232C5E" w:rsidRDefault="00232C5E" w:rsidP="00232C5E">
      <w:pPr>
        <w:numPr>
          <w:ilvl w:val="0"/>
          <w:numId w:val="141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optimización</w:t>
      </w:r>
    </w:p>
    <w:p w14:paraId="36564BDF" w14:textId="77777777" w:rsidR="00232C5E" w:rsidRPr="00232C5E" w:rsidRDefault="00232C5E" w:rsidP="00232C5E">
      <w:pPr>
        <w:numPr>
          <w:ilvl w:val="0"/>
          <w:numId w:val="141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implementa sistema de caché</w:t>
      </w:r>
    </w:p>
    <w:p w14:paraId="27A98AE5" w14:textId="77777777" w:rsidR="00232C5E" w:rsidRPr="00232C5E" w:rsidRDefault="00232C5E" w:rsidP="00232C5E">
      <w:pPr>
        <w:numPr>
          <w:ilvl w:val="0"/>
          <w:numId w:val="141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Respuestas más rápidas para datos frecuentes</w:t>
      </w:r>
    </w:p>
    <w:p w14:paraId="2E4247B6" w14:textId="77777777" w:rsidR="00232C5E" w:rsidRPr="00232C5E" w:rsidRDefault="00232C5E" w:rsidP="00232C5E">
      <w:pPr>
        <w:numPr>
          <w:ilvl w:val="0"/>
          <w:numId w:val="141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datos frecuentemente accedidos se sirven desde caché</w:t>
      </w:r>
    </w:p>
    <w:p w14:paraId="3FC5E6C3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HT-010: Implementación de Logs y Monitoreo</w:t>
      </w:r>
    </w:p>
    <w:p w14:paraId="263291EB" w14:textId="77777777" w:rsidR="00232C5E" w:rsidRPr="00232C5E" w:rsidRDefault="00232C5E" w:rsidP="00232C5E">
      <w:pPr>
        <w:numPr>
          <w:ilvl w:val="0"/>
          <w:numId w:val="142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DevOps</w:t>
      </w:r>
    </w:p>
    <w:p w14:paraId="7D14BE5B" w14:textId="77777777" w:rsidR="00232C5E" w:rsidRPr="00232C5E" w:rsidRDefault="00232C5E" w:rsidP="00232C5E">
      <w:pPr>
        <w:numPr>
          <w:ilvl w:val="0"/>
          <w:numId w:val="142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Operaciones</w:t>
      </w:r>
    </w:p>
    <w:p w14:paraId="1FD7AF08" w14:textId="77777777" w:rsidR="00232C5E" w:rsidRPr="00232C5E" w:rsidRDefault="00232C5E" w:rsidP="00232C5E">
      <w:pPr>
        <w:numPr>
          <w:ilvl w:val="0"/>
          <w:numId w:val="142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Implementar sistema de logs y monitoreo</w:t>
      </w:r>
    </w:p>
    <w:p w14:paraId="3062970E" w14:textId="77777777" w:rsidR="00232C5E" w:rsidRPr="00232C5E" w:rsidRDefault="00232C5E" w:rsidP="00232C5E">
      <w:pPr>
        <w:numPr>
          <w:ilvl w:val="0"/>
          <w:numId w:val="142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detectar y resolver problemas rápidamente</w:t>
      </w:r>
    </w:p>
    <w:p w14:paraId="5149C30F" w14:textId="77777777" w:rsidR="00232C5E" w:rsidRPr="00232C5E" w:rsidRDefault="00232C5E" w:rsidP="00232C5E">
      <w:pPr>
        <w:numPr>
          <w:ilvl w:val="0"/>
          <w:numId w:val="142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Sistema monitoreado con logs centralizados</w:t>
      </w:r>
    </w:p>
    <w:p w14:paraId="15CD0186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Escenario 1: Configuración de logs</w:t>
      </w:r>
    </w:p>
    <w:p w14:paraId="74C03ACF" w14:textId="77777777" w:rsidR="00232C5E" w:rsidRPr="00232C5E" w:rsidRDefault="00232C5E" w:rsidP="00232C5E">
      <w:pPr>
        <w:numPr>
          <w:ilvl w:val="0"/>
          <w:numId w:val="143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Logs configurados correctamente</w:t>
      </w:r>
    </w:p>
    <w:p w14:paraId="0D9CFBD5" w14:textId="77777777" w:rsidR="00232C5E" w:rsidRPr="00232C5E" w:rsidRDefault="00232C5E" w:rsidP="00232C5E">
      <w:pPr>
        <w:numPr>
          <w:ilvl w:val="0"/>
          <w:numId w:val="143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implementación</w:t>
      </w:r>
    </w:p>
    <w:p w14:paraId="5A75CBC1" w14:textId="77777777" w:rsidR="00232C5E" w:rsidRPr="00232C5E" w:rsidRDefault="00232C5E" w:rsidP="00232C5E">
      <w:pPr>
        <w:numPr>
          <w:ilvl w:val="0"/>
          <w:numId w:val="143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DevOps configura sistema de logs</w:t>
      </w:r>
    </w:p>
    <w:p w14:paraId="74169FD9" w14:textId="77777777" w:rsidR="00232C5E" w:rsidRPr="00232C5E" w:rsidRDefault="00232C5E" w:rsidP="00232C5E">
      <w:pPr>
        <w:numPr>
          <w:ilvl w:val="0"/>
          <w:numId w:val="143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Logs centralizados y accesibles</w:t>
      </w:r>
    </w:p>
    <w:p w14:paraId="22FF47E3" w14:textId="77777777" w:rsidR="00232C5E" w:rsidRPr="00232C5E" w:rsidRDefault="00232C5E" w:rsidP="00232C5E">
      <w:pPr>
        <w:numPr>
          <w:ilvl w:val="0"/>
          <w:numId w:val="143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Todas las acciones relevantes se registran con nivel de detalle adecuado</w:t>
      </w:r>
    </w:p>
    <w:p w14:paraId="36759347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Configuración de alertas</w:t>
      </w:r>
    </w:p>
    <w:p w14:paraId="579FCD07" w14:textId="77777777" w:rsidR="00232C5E" w:rsidRPr="00232C5E" w:rsidRDefault="00232C5E" w:rsidP="00232C5E">
      <w:pPr>
        <w:numPr>
          <w:ilvl w:val="0"/>
          <w:numId w:val="144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Alertas configuradas correctamente</w:t>
      </w:r>
    </w:p>
    <w:p w14:paraId="28897543" w14:textId="77777777" w:rsidR="00232C5E" w:rsidRPr="00232C5E" w:rsidRDefault="00232C5E" w:rsidP="00232C5E">
      <w:pPr>
        <w:numPr>
          <w:ilvl w:val="0"/>
          <w:numId w:val="144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implementación</w:t>
      </w:r>
    </w:p>
    <w:p w14:paraId="3C645E83" w14:textId="77777777" w:rsidR="00232C5E" w:rsidRPr="00232C5E" w:rsidRDefault="00232C5E" w:rsidP="00232C5E">
      <w:pPr>
        <w:numPr>
          <w:ilvl w:val="0"/>
          <w:numId w:val="144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DevOps configura sistema de alertas</w:t>
      </w:r>
    </w:p>
    <w:p w14:paraId="718A92E4" w14:textId="77777777" w:rsidR="00232C5E" w:rsidRPr="00232C5E" w:rsidRDefault="00232C5E" w:rsidP="00232C5E">
      <w:pPr>
        <w:numPr>
          <w:ilvl w:val="0"/>
          <w:numId w:val="144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Alertas enviadas ante problemas</w:t>
      </w:r>
    </w:p>
    <w:p w14:paraId="6C3223B8" w14:textId="77777777" w:rsidR="00232C5E" w:rsidRPr="00232C5E" w:rsidRDefault="00232C5E" w:rsidP="00232C5E">
      <w:pPr>
        <w:numPr>
          <w:ilvl w:val="0"/>
          <w:numId w:val="144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problemas críticos generan alertas inmediatas</w:t>
      </w:r>
    </w:p>
    <w:p w14:paraId="374D1B90" w14:textId="137FE573" w:rsidR="00232C5E" w:rsidRPr="00232C5E" w:rsidRDefault="00232C5E" w:rsidP="0079375E">
      <w:pPr>
        <w:rPr>
          <w:b/>
          <w:bCs/>
          <w:lang w:val="es-EC"/>
        </w:rPr>
      </w:pPr>
    </w:p>
    <w:p w14:paraId="7CCC812C" w14:textId="77777777" w:rsidR="00D84B4E" w:rsidRPr="00232C5E" w:rsidRDefault="00D84B4E" w:rsidP="006D7604">
      <w:pPr>
        <w:rPr>
          <w:lang w:val="es-EC"/>
        </w:rPr>
      </w:pPr>
    </w:p>
    <w:sectPr w:rsidR="00D84B4E" w:rsidRPr="00232C5E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F600C"/>
    <w:multiLevelType w:val="multilevel"/>
    <w:tmpl w:val="ECD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27D71"/>
    <w:multiLevelType w:val="multilevel"/>
    <w:tmpl w:val="752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241BA8"/>
    <w:multiLevelType w:val="multilevel"/>
    <w:tmpl w:val="7C3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F558FC"/>
    <w:multiLevelType w:val="multilevel"/>
    <w:tmpl w:val="1CD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192308"/>
    <w:multiLevelType w:val="multilevel"/>
    <w:tmpl w:val="4530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1B6EFF"/>
    <w:multiLevelType w:val="multilevel"/>
    <w:tmpl w:val="F6D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BA1EF1"/>
    <w:multiLevelType w:val="multilevel"/>
    <w:tmpl w:val="9AD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FE571D"/>
    <w:multiLevelType w:val="multilevel"/>
    <w:tmpl w:val="8504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A55D44"/>
    <w:multiLevelType w:val="multilevel"/>
    <w:tmpl w:val="73AA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BA15F9"/>
    <w:multiLevelType w:val="multilevel"/>
    <w:tmpl w:val="5EA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7B09C6"/>
    <w:multiLevelType w:val="multilevel"/>
    <w:tmpl w:val="615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CA2BDF"/>
    <w:multiLevelType w:val="multilevel"/>
    <w:tmpl w:val="77E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F36576"/>
    <w:multiLevelType w:val="multilevel"/>
    <w:tmpl w:val="358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833F52"/>
    <w:multiLevelType w:val="multilevel"/>
    <w:tmpl w:val="CD1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B83A24"/>
    <w:multiLevelType w:val="multilevel"/>
    <w:tmpl w:val="874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434D8"/>
    <w:multiLevelType w:val="multilevel"/>
    <w:tmpl w:val="E3C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82029D"/>
    <w:multiLevelType w:val="multilevel"/>
    <w:tmpl w:val="E038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DC2CEB"/>
    <w:multiLevelType w:val="multilevel"/>
    <w:tmpl w:val="D886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632392"/>
    <w:multiLevelType w:val="multilevel"/>
    <w:tmpl w:val="7CA0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C269F9"/>
    <w:multiLevelType w:val="multilevel"/>
    <w:tmpl w:val="730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0751DD"/>
    <w:multiLevelType w:val="multilevel"/>
    <w:tmpl w:val="C95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254554"/>
    <w:multiLevelType w:val="multilevel"/>
    <w:tmpl w:val="DFBE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5E31AA"/>
    <w:multiLevelType w:val="multilevel"/>
    <w:tmpl w:val="18F2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DE425B"/>
    <w:multiLevelType w:val="multilevel"/>
    <w:tmpl w:val="AF3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AF1854"/>
    <w:multiLevelType w:val="multilevel"/>
    <w:tmpl w:val="0F4A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7D7070"/>
    <w:multiLevelType w:val="multilevel"/>
    <w:tmpl w:val="7BFE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D64431"/>
    <w:multiLevelType w:val="multilevel"/>
    <w:tmpl w:val="7A62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3918DC"/>
    <w:multiLevelType w:val="multilevel"/>
    <w:tmpl w:val="C0A8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4C63C6"/>
    <w:multiLevelType w:val="multilevel"/>
    <w:tmpl w:val="ECC6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1E6F24"/>
    <w:multiLevelType w:val="multilevel"/>
    <w:tmpl w:val="F9E6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D7029C"/>
    <w:multiLevelType w:val="multilevel"/>
    <w:tmpl w:val="79B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056374"/>
    <w:multiLevelType w:val="multilevel"/>
    <w:tmpl w:val="4056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A00EF4"/>
    <w:multiLevelType w:val="multilevel"/>
    <w:tmpl w:val="D84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9E283A"/>
    <w:multiLevelType w:val="hybridMultilevel"/>
    <w:tmpl w:val="2B4C68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3E40E60"/>
    <w:multiLevelType w:val="multilevel"/>
    <w:tmpl w:val="747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56362C"/>
    <w:multiLevelType w:val="multilevel"/>
    <w:tmpl w:val="037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114837"/>
    <w:multiLevelType w:val="multilevel"/>
    <w:tmpl w:val="73FC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655BC1"/>
    <w:multiLevelType w:val="multilevel"/>
    <w:tmpl w:val="771E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BB479F"/>
    <w:multiLevelType w:val="multilevel"/>
    <w:tmpl w:val="A1D0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324770"/>
    <w:multiLevelType w:val="multilevel"/>
    <w:tmpl w:val="9FD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147885"/>
    <w:multiLevelType w:val="multilevel"/>
    <w:tmpl w:val="BDA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B900C5"/>
    <w:multiLevelType w:val="multilevel"/>
    <w:tmpl w:val="5946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585DB6"/>
    <w:multiLevelType w:val="multilevel"/>
    <w:tmpl w:val="99DA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7A6E3B"/>
    <w:multiLevelType w:val="multilevel"/>
    <w:tmpl w:val="3E46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EB5BE5"/>
    <w:multiLevelType w:val="multilevel"/>
    <w:tmpl w:val="2E0C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1F2DDE"/>
    <w:multiLevelType w:val="multilevel"/>
    <w:tmpl w:val="9B8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0A541E"/>
    <w:multiLevelType w:val="multilevel"/>
    <w:tmpl w:val="B08A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2A336E"/>
    <w:multiLevelType w:val="multilevel"/>
    <w:tmpl w:val="6EA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C269CD"/>
    <w:multiLevelType w:val="multilevel"/>
    <w:tmpl w:val="52D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807234"/>
    <w:multiLevelType w:val="multilevel"/>
    <w:tmpl w:val="26FC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4E1812"/>
    <w:multiLevelType w:val="multilevel"/>
    <w:tmpl w:val="576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855125"/>
    <w:multiLevelType w:val="multilevel"/>
    <w:tmpl w:val="9CB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1E4FEE"/>
    <w:multiLevelType w:val="multilevel"/>
    <w:tmpl w:val="4CC0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5A56F3"/>
    <w:multiLevelType w:val="multilevel"/>
    <w:tmpl w:val="C276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950029"/>
    <w:multiLevelType w:val="multilevel"/>
    <w:tmpl w:val="C83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E32F10"/>
    <w:multiLevelType w:val="multilevel"/>
    <w:tmpl w:val="4EF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2C2551"/>
    <w:multiLevelType w:val="multilevel"/>
    <w:tmpl w:val="8FCC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077EAE"/>
    <w:multiLevelType w:val="multilevel"/>
    <w:tmpl w:val="400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D71E79"/>
    <w:multiLevelType w:val="multilevel"/>
    <w:tmpl w:val="8DA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213BC2"/>
    <w:multiLevelType w:val="multilevel"/>
    <w:tmpl w:val="912E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D679BA"/>
    <w:multiLevelType w:val="multilevel"/>
    <w:tmpl w:val="46E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F9212A"/>
    <w:multiLevelType w:val="multilevel"/>
    <w:tmpl w:val="EC96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503A7D"/>
    <w:multiLevelType w:val="multilevel"/>
    <w:tmpl w:val="F7BA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7828BC"/>
    <w:multiLevelType w:val="multilevel"/>
    <w:tmpl w:val="C4F0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D2302C"/>
    <w:multiLevelType w:val="multilevel"/>
    <w:tmpl w:val="9E20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DF0A7E"/>
    <w:multiLevelType w:val="multilevel"/>
    <w:tmpl w:val="662A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570F9C"/>
    <w:multiLevelType w:val="multilevel"/>
    <w:tmpl w:val="F73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4F073D2"/>
    <w:multiLevelType w:val="multilevel"/>
    <w:tmpl w:val="28E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F40C02"/>
    <w:multiLevelType w:val="multilevel"/>
    <w:tmpl w:val="C4D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48013B"/>
    <w:multiLevelType w:val="multilevel"/>
    <w:tmpl w:val="C66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735937"/>
    <w:multiLevelType w:val="multilevel"/>
    <w:tmpl w:val="DD30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8A4100"/>
    <w:multiLevelType w:val="multilevel"/>
    <w:tmpl w:val="CE5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7E5288"/>
    <w:multiLevelType w:val="multilevel"/>
    <w:tmpl w:val="F002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6163C2"/>
    <w:multiLevelType w:val="multilevel"/>
    <w:tmpl w:val="8512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F61DE6"/>
    <w:multiLevelType w:val="multilevel"/>
    <w:tmpl w:val="94E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DA2402"/>
    <w:multiLevelType w:val="multilevel"/>
    <w:tmpl w:val="4C6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0145F0"/>
    <w:multiLevelType w:val="multilevel"/>
    <w:tmpl w:val="71B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2D0654"/>
    <w:multiLevelType w:val="multilevel"/>
    <w:tmpl w:val="C366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15340D"/>
    <w:multiLevelType w:val="multilevel"/>
    <w:tmpl w:val="12F6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2A3078A"/>
    <w:multiLevelType w:val="multilevel"/>
    <w:tmpl w:val="EFE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BD6892"/>
    <w:multiLevelType w:val="multilevel"/>
    <w:tmpl w:val="C86E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35F22DF"/>
    <w:multiLevelType w:val="multilevel"/>
    <w:tmpl w:val="DBA2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904E19"/>
    <w:multiLevelType w:val="multilevel"/>
    <w:tmpl w:val="A78E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4AF7FD6"/>
    <w:multiLevelType w:val="multilevel"/>
    <w:tmpl w:val="17E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31757B"/>
    <w:multiLevelType w:val="multilevel"/>
    <w:tmpl w:val="7378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5EB6AC8"/>
    <w:multiLevelType w:val="multilevel"/>
    <w:tmpl w:val="8318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5A6BCA"/>
    <w:multiLevelType w:val="multilevel"/>
    <w:tmpl w:val="CD8A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FA6BB5"/>
    <w:multiLevelType w:val="multilevel"/>
    <w:tmpl w:val="BE0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AF50F7"/>
    <w:multiLevelType w:val="multilevel"/>
    <w:tmpl w:val="DA96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505005"/>
    <w:multiLevelType w:val="multilevel"/>
    <w:tmpl w:val="33C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42707E"/>
    <w:multiLevelType w:val="multilevel"/>
    <w:tmpl w:val="D354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A601EE"/>
    <w:multiLevelType w:val="multilevel"/>
    <w:tmpl w:val="78D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D61D16"/>
    <w:multiLevelType w:val="multilevel"/>
    <w:tmpl w:val="348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E5F3409"/>
    <w:multiLevelType w:val="multilevel"/>
    <w:tmpl w:val="048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B903D2"/>
    <w:multiLevelType w:val="multilevel"/>
    <w:tmpl w:val="8E3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E526A5"/>
    <w:multiLevelType w:val="multilevel"/>
    <w:tmpl w:val="8DD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00A3A7E"/>
    <w:multiLevelType w:val="multilevel"/>
    <w:tmpl w:val="6AC2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0555B60"/>
    <w:multiLevelType w:val="multilevel"/>
    <w:tmpl w:val="7B6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1A12D8C"/>
    <w:multiLevelType w:val="multilevel"/>
    <w:tmpl w:val="0A98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2757DAA"/>
    <w:multiLevelType w:val="multilevel"/>
    <w:tmpl w:val="5C3C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3644A77"/>
    <w:multiLevelType w:val="multilevel"/>
    <w:tmpl w:val="F15C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C83FFA"/>
    <w:multiLevelType w:val="multilevel"/>
    <w:tmpl w:val="262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B00A01"/>
    <w:multiLevelType w:val="multilevel"/>
    <w:tmpl w:val="DCCC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390650"/>
    <w:multiLevelType w:val="multilevel"/>
    <w:tmpl w:val="AF86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3B1077"/>
    <w:multiLevelType w:val="multilevel"/>
    <w:tmpl w:val="C5C6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4F1824"/>
    <w:multiLevelType w:val="multilevel"/>
    <w:tmpl w:val="B8D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80B4161"/>
    <w:multiLevelType w:val="multilevel"/>
    <w:tmpl w:val="C1EC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A686F17"/>
    <w:multiLevelType w:val="multilevel"/>
    <w:tmpl w:val="4648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B8F1E59"/>
    <w:multiLevelType w:val="multilevel"/>
    <w:tmpl w:val="0AAE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C259A1"/>
    <w:multiLevelType w:val="multilevel"/>
    <w:tmpl w:val="9DD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EC269C8"/>
    <w:multiLevelType w:val="multilevel"/>
    <w:tmpl w:val="D56A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ED4B18"/>
    <w:multiLevelType w:val="multilevel"/>
    <w:tmpl w:val="5A14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2F29AE"/>
    <w:multiLevelType w:val="multilevel"/>
    <w:tmpl w:val="6BF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B17FEA"/>
    <w:multiLevelType w:val="multilevel"/>
    <w:tmpl w:val="2784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CE63D7"/>
    <w:multiLevelType w:val="multilevel"/>
    <w:tmpl w:val="FB72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A87C76"/>
    <w:multiLevelType w:val="multilevel"/>
    <w:tmpl w:val="388E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E81FA9"/>
    <w:multiLevelType w:val="multilevel"/>
    <w:tmpl w:val="C00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187E7F"/>
    <w:multiLevelType w:val="multilevel"/>
    <w:tmpl w:val="543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9F567D"/>
    <w:multiLevelType w:val="multilevel"/>
    <w:tmpl w:val="784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591B70"/>
    <w:multiLevelType w:val="multilevel"/>
    <w:tmpl w:val="99A8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56F05FE"/>
    <w:multiLevelType w:val="multilevel"/>
    <w:tmpl w:val="471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854BD2"/>
    <w:multiLevelType w:val="multilevel"/>
    <w:tmpl w:val="D712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EC1FE6"/>
    <w:multiLevelType w:val="multilevel"/>
    <w:tmpl w:val="FAB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6C24B7D"/>
    <w:multiLevelType w:val="multilevel"/>
    <w:tmpl w:val="5C4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66493B"/>
    <w:multiLevelType w:val="multilevel"/>
    <w:tmpl w:val="440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8220B0D"/>
    <w:multiLevelType w:val="multilevel"/>
    <w:tmpl w:val="38B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82901A9"/>
    <w:multiLevelType w:val="multilevel"/>
    <w:tmpl w:val="BFB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13031D"/>
    <w:multiLevelType w:val="multilevel"/>
    <w:tmpl w:val="2A2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FF4A3B"/>
    <w:multiLevelType w:val="multilevel"/>
    <w:tmpl w:val="DA68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D1C6687"/>
    <w:multiLevelType w:val="multilevel"/>
    <w:tmpl w:val="1088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D6D00F9"/>
    <w:multiLevelType w:val="multilevel"/>
    <w:tmpl w:val="14D0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EBA6782"/>
    <w:multiLevelType w:val="multilevel"/>
    <w:tmpl w:val="84D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FE211B"/>
    <w:multiLevelType w:val="multilevel"/>
    <w:tmpl w:val="A5A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482E65"/>
    <w:multiLevelType w:val="multilevel"/>
    <w:tmpl w:val="31FC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109"/>
  </w:num>
  <w:num w:numId="11" w16cid:durableId="1927153531">
    <w:abstractNumId w:val="66"/>
  </w:num>
  <w:num w:numId="12" w16cid:durableId="544870821">
    <w:abstractNumId w:val="42"/>
  </w:num>
  <w:num w:numId="13" w16cid:durableId="2079664092">
    <w:abstractNumId w:val="40"/>
  </w:num>
  <w:num w:numId="14" w16cid:durableId="1870875163">
    <w:abstractNumId w:val="89"/>
  </w:num>
  <w:num w:numId="15" w16cid:durableId="1444879727">
    <w:abstractNumId w:val="11"/>
  </w:num>
  <w:num w:numId="16" w16cid:durableId="1837525653">
    <w:abstractNumId w:val="107"/>
  </w:num>
  <w:num w:numId="17" w16cid:durableId="171917680">
    <w:abstractNumId w:val="91"/>
  </w:num>
  <w:num w:numId="18" w16cid:durableId="1124886243">
    <w:abstractNumId w:val="30"/>
  </w:num>
  <w:num w:numId="19" w16cid:durableId="2077236719">
    <w:abstractNumId w:val="121"/>
  </w:num>
  <w:num w:numId="20" w16cid:durableId="1112555741">
    <w:abstractNumId w:val="10"/>
  </w:num>
  <w:num w:numId="21" w16cid:durableId="1745104774">
    <w:abstractNumId w:val="20"/>
  </w:num>
  <w:num w:numId="22" w16cid:durableId="1710060770">
    <w:abstractNumId w:val="125"/>
  </w:num>
  <w:num w:numId="23" w16cid:durableId="1844203454">
    <w:abstractNumId w:val="73"/>
  </w:num>
  <w:num w:numId="24" w16cid:durableId="519780983">
    <w:abstractNumId w:val="132"/>
  </w:num>
  <w:num w:numId="25" w16cid:durableId="905922311">
    <w:abstractNumId w:val="51"/>
  </w:num>
  <w:num w:numId="26" w16cid:durableId="1486168770">
    <w:abstractNumId w:val="32"/>
  </w:num>
  <w:num w:numId="27" w16cid:durableId="263192753">
    <w:abstractNumId w:val="43"/>
  </w:num>
  <w:num w:numId="28" w16cid:durableId="964502113">
    <w:abstractNumId w:val="48"/>
  </w:num>
  <w:num w:numId="29" w16cid:durableId="297609861">
    <w:abstractNumId w:val="49"/>
  </w:num>
  <w:num w:numId="30" w16cid:durableId="1970474456">
    <w:abstractNumId w:val="130"/>
  </w:num>
  <w:num w:numId="31" w16cid:durableId="1149397614">
    <w:abstractNumId w:val="90"/>
  </w:num>
  <w:num w:numId="32" w16cid:durableId="14231320">
    <w:abstractNumId w:val="59"/>
  </w:num>
  <w:num w:numId="33" w16cid:durableId="2043894644">
    <w:abstractNumId w:val="135"/>
  </w:num>
  <w:num w:numId="34" w16cid:durableId="1117020856">
    <w:abstractNumId w:val="52"/>
  </w:num>
  <w:num w:numId="35" w16cid:durableId="1848595504">
    <w:abstractNumId w:val="119"/>
  </w:num>
  <w:num w:numId="36" w16cid:durableId="1969582452">
    <w:abstractNumId w:val="23"/>
  </w:num>
  <w:num w:numId="37" w16cid:durableId="115150049">
    <w:abstractNumId w:val="82"/>
  </w:num>
  <w:num w:numId="38" w16cid:durableId="1077477541">
    <w:abstractNumId w:val="67"/>
  </w:num>
  <w:num w:numId="39" w16cid:durableId="1768191737">
    <w:abstractNumId w:val="99"/>
  </w:num>
  <w:num w:numId="40" w16cid:durableId="1237206823">
    <w:abstractNumId w:val="25"/>
  </w:num>
  <w:num w:numId="41" w16cid:durableId="1614511604">
    <w:abstractNumId w:val="115"/>
  </w:num>
  <w:num w:numId="42" w16cid:durableId="1387266186">
    <w:abstractNumId w:val="64"/>
  </w:num>
  <w:num w:numId="43" w16cid:durableId="1648703348">
    <w:abstractNumId w:val="88"/>
  </w:num>
  <w:num w:numId="44" w16cid:durableId="418530117">
    <w:abstractNumId w:val="28"/>
  </w:num>
  <w:num w:numId="45" w16cid:durableId="48891578">
    <w:abstractNumId w:val="138"/>
  </w:num>
  <w:num w:numId="46" w16cid:durableId="1371418722">
    <w:abstractNumId w:val="63"/>
  </w:num>
  <w:num w:numId="47" w16cid:durableId="1603994616">
    <w:abstractNumId w:val="85"/>
  </w:num>
  <w:num w:numId="48" w16cid:durableId="1822850298">
    <w:abstractNumId w:val="9"/>
  </w:num>
  <w:num w:numId="49" w16cid:durableId="924463361">
    <w:abstractNumId w:val="95"/>
  </w:num>
  <w:num w:numId="50" w16cid:durableId="333455104">
    <w:abstractNumId w:val="60"/>
  </w:num>
  <w:num w:numId="51" w16cid:durableId="1608929422">
    <w:abstractNumId w:val="134"/>
  </w:num>
  <w:num w:numId="52" w16cid:durableId="1927418981">
    <w:abstractNumId w:val="46"/>
  </w:num>
  <w:num w:numId="53" w16cid:durableId="2124304609">
    <w:abstractNumId w:val="27"/>
  </w:num>
  <w:num w:numId="54" w16cid:durableId="2072271612">
    <w:abstractNumId w:val="21"/>
  </w:num>
  <w:num w:numId="55" w16cid:durableId="988099484">
    <w:abstractNumId w:val="84"/>
  </w:num>
  <w:num w:numId="56" w16cid:durableId="242376619">
    <w:abstractNumId w:val="58"/>
  </w:num>
  <w:num w:numId="57" w16cid:durableId="129128694">
    <w:abstractNumId w:val="110"/>
  </w:num>
  <w:num w:numId="58" w16cid:durableId="402215586">
    <w:abstractNumId w:val="24"/>
  </w:num>
  <w:num w:numId="59" w16cid:durableId="1280458007">
    <w:abstractNumId w:val="114"/>
  </w:num>
  <w:num w:numId="60" w16cid:durableId="1428118156">
    <w:abstractNumId w:val="94"/>
  </w:num>
  <w:num w:numId="61" w16cid:durableId="1925452625">
    <w:abstractNumId w:val="120"/>
  </w:num>
  <w:num w:numId="62" w16cid:durableId="560560690">
    <w:abstractNumId w:val="77"/>
  </w:num>
  <w:num w:numId="63" w16cid:durableId="2084832610">
    <w:abstractNumId w:val="44"/>
  </w:num>
  <w:num w:numId="64" w16cid:durableId="1629362039">
    <w:abstractNumId w:val="47"/>
  </w:num>
  <w:num w:numId="65" w16cid:durableId="424959402">
    <w:abstractNumId w:val="124"/>
  </w:num>
  <w:num w:numId="66" w16cid:durableId="355010907">
    <w:abstractNumId w:val="26"/>
  </w:num>
  <w:num w:numId="67" w16cid:durableId="1282608832">
    <w:abstractNumId w:val="14"/>
  </w:num>
  <w:num w:numId="68" w16cid:durableId="1392385996">
    <w:abstractNumId w:val="140"/>
  </w:num>
  <w:num w:numId="69" w16cid:durableId="2138797417">
    <w:abstractNumId w:val="31"/>
  </w:num>
  <w:num w:numId="70" w16cid:durableId="1927180767">
    <w:abstractNumId w:val="37"/>
  </w:num>
  <w:num w:numId="71" w16cid:durableId="1749227246">
    <w:abstractNumId w:val="93"/>
  </w:num>
  <w:num w:numId="72" w16cid:durableId="1799563367">
    <w:abstractNumId w:val="102"/>
  </w:num>
  <w:num w:numId="73" w16cid:durableId="1375809117">
    <w:abstractNumId w:val="72"/>
  </w:num>
  <w:num w:numId="74" w16cid:durableId="416903740">
    <w:abstractNumId w:val="98"/>
  </w:num>
  <w:num w:numId="75" w16cid:durableId="127628921">
    <w:abstractNumId w:val="54"/>
  </w:num>
  <w:num w:numId="76" w16cid:durableId="654914498">
    <w:abstractNumId w:val="103"/>
  </w:num>
  <w:num w:numId="77" w16cid:durableId="540090652">
    <w:abstractNumId w:val="112"/>
  </w:num>
  <w:num w:numId="78" w16cid:durableId="470710856">
    <w:abstractNumId w:val="123"/>
  </w:num>
  <w:num w:numId="79" w16cid:durableId="385489069">
    <w:abstractNumId w:val="70"/>
  </w:num>
  <w:num w:numId="80" w16cid:durableId="1287157002">
    <w:abstractNumId w:val="143"/>
  </w:num>
  <w:num w:numId="81" w16cid:durableId="742341034">
    <w:abstractNumId w:val="128"/>
  </w:num>
  <w:num w:numId="82" w16cid:durableId="1614287194">
    <w:abstractNumId w:val="139"/>
  </w:num>
  <w:num w:numId="83" w16cid:durableId="218905384">
    <w:abstractNumId w:val="87"/>
  </w:num>
  <w:num w:numId="84" w16cid:durableId="1368523403">
    <w:abstractNumId w:val="34"/>
  </w:num>
  <w:num w:numId="85" w16cid:durableId="1996913842">
    <w:abstractNumId w:val="55"/>
  </w:num>
  <w:num w:numId="86" w16cid:durableId="526910644">
    <w:abstractNumId w:val="29"/>
  </w:num>
  <w:num w:numId="87" w16cid:durableId="896237331">
    <w:abstractNumId w:val="45"/>
  </w:num>
  <w:num w:numId="88" w16cid:durableId="662202571">
    <w:abstractNumId w:val="68"/>
  </w:num>
  <w:num w:numId="89" w16cid:durableId="1705592491">
    <w:abstractNumId w:val="127"/>
  </w:num>
  <w:num w:numId="90" w16cid:durableId="668757734">
    <w:abstractNumId w:val="101"/>
  </w:num>
  <w:num w:numId="91" w16cid:durableId="583490400">
    <w:abstractNumId w:val="79"/>
  </w:num>
  <w:num w:numId="92" w16cid:durableId="894580991">
    <w:abstractNumId w:val="56"/>
  </w:num>
  <w:num w:numId="93" w16cid:durableId="847404519">
    <w:abstractNumId w:val="92"/>
  </w:num>
  <w:num w:numId="94" w16cid:durableId="890194991">
    <w:abstractNumId w:val="57"/>
  </w:num>
  <w:num w:numId="95" w16cid:durableId="1252474799">
    <w:abstractNumId w:val="106"/>
  </w:num>
  <w:num w:numId="96" w16cid:durableId="369768362">
    <w:abstractNumId w:val="86"/>
  </w:num>
  <w:num w:numId="97" w16cid:durableId="2141798793">
    <w:abstractNumId w:val="65"/>
  </w:num>
  <w:num w:numId="98" w16cid:durableId="1883710515">
    <w:abstractNumId w:val="118"/>
  </w:num>
  <w:num w:numId="99" w16cid:durableId="2038892255">
    <w:abstractNumId w:val="111"/>
  </w:num>
  <w:num w:numId="100" w16cid:durableId="1793748376">
    <w:abstractNumId w:val="83"/>
  </w:num>
  <w:num w:numId="101" w16cid:durableId="1410619919">
    <w:abstractNumId w:val="69"/>
  </w:num>
  <w:num w:numId="102" w16cid:durableId="1847790883">
    <w:abstractNumId w:val="61"/>
  </w:num>
  <w:num w:numId="103" w16cid:durableId="1890531746">
    <w:abstractNumId w:val="39"/>
  </w:num>
  <w:num w:numId="104" w16cid:durableId="701901648">
    <w:abstractNumId w:val="80"/>
  </w:num>
  <w:num w:numId="105" w16cid:durableId="1880973475">
    <w:abstractNumId w:val="76"/>
  </w:num>
  <w:num w:numId="106" w16cid:durableId="1745444796">
    <w:abstractNumId w:val="16"/>
  </w:num>
  <w:num w:numId="107" w16cid:durableId="2032027187">
    <w:abstractNumId w:val="142"/>
  </w:num>
  <w:num w:numId="108" w16cid:durableId="170147479">
    <w:abstractNumId w:val="97"/>
  </w:num>
  <w:num w:numId="109" w16cid:durableId="951015346">
    <w:abstractNumId w:val="108"/>
  </w:num>
  <w:num w:numId="110" w16cid:durableId="1172766774">
    <w:abstractNumId w:val="17"/>
  </w:num>
  <w:num w:numId="111" w16cid:durableId="1763604004">
    <w:abstractNumId w:val="96"/>
  </w:num>
  <w:num w:numId="112" w16cid:durableId="1355308791">
    <w:abstractNumId w:val="19"/>
  </w:num>
  <w:num w:numId="113" w16cid:durableId="495808440">
    <w:abstractNumId w:val="117"/>
  </w:num>
  <w:num w:numId="114" w16cid:durableId="702363914">
    <w:abstractNumId w:val="74"/>
  </w:num>
  <w:num w:numId="115" w16cid:durableId="915168078">
    <w:abstractNumId w:val="113"/>
  </w:num>
  <w:num w:numId="116" w16cid:durableId="2083134715">
    <w:abstractNumId w:val="15"/>
  </w:num>
  <w:num w:numId="117" w16cid:durableId="1916891761">
    <w:abstractNumId w:val="129"/>
  </w:num>
  <w:num w:numId="118" w16cid:durableId="2033267076">
    <w:abstractNumId w:val="62"/>
  </w:num>
  <w:num w:numId="119" w16cid:durableId="866063837">
    <w:abstractNumId w:val="81"/>
  </w:num>
  <w:num w:numId="120" w16cid:durableId="76755745">
    <w:abstractNumId w:val="133"/>
  </w:num>
  <w:num w:numId="121" w16cid:durableId="1350990220">
    <w:abstractNumId w:val="53"/>
  </w:num>
  <w:num w:numId="122" w16cid:durableId="1344473074">
    <w:abstractNumId w:val="78"/>
  </w:num>
  <w:num w:numId="123" w16cid:durableId="589242676">
    <w:abstractNumId w:val="141"/>
  </w:num>
  <w:num w:numId="124" w16cid:durableId="1740714453">
    <w:abstractNumId w:val="22"/>
  </w:num>
  <w:num w:numId="125" w16cid:durableId="1975408993">
    <w:abstractNumId w:val="131"/>
  </w:num>
  <w:num w:numId="126" w16cid:durableId="45684272">
    <w:abstractNumId w:val="35"/>
  </w:num>
  <w:num w:numId="127" w16cid:durableId="1886527529">
    <w:abstractNumId w:val="100"/>
  </w:num>
  <w:num w:numId="128" w16cid:durableId="1704474447">
    <w:abstractNumId w:val="12"/>
  </w:num>
  <w:num w:numId="129" w16cid:durableId="572742104">
    <w:abstractNumId w:val="38"/>
  </w:num>
  <w:num w:numId="130" w16cid:durableId="887641154">
    <w:abstractNumId w:val="122"/>
  </w:num>
  <w:num w:numId="131" w16cid:durableId="598415405">
    <w:abstractNumId w:val="41"/>
  </w:num>
  <w:num w:numId="132" w16cid:durableId="484131681">
    <w:abstractNumId w:val="50"/>
  </w:num>
  <w:num w:numId="133" w16cid:durableId="1385134567">
    <w:abstractNumId w:val="33"/>
  </w:num>
  <w:num w:numId="134" w16cid:durableId="1414087784">
    <w:abstractNumId w:val="136"/>
  </w:num>
  <w:num w:numId="135" w16cid:durableId="2051147317">
    <w:abstractNumId w:val="137"/>
  </w:num>
  <w:num w:numId="136" w16cid:durableId="914902377">
    <w:abstractNumId w:val="71"/>
  </w:num>
  <w:num w:numId="137" w16cid:durableId="1392923591">
    <w:abstractNumId w:val="126"/>
  </w:num>
  <w:num w:numId="138" w16cid:durableId="774864870">
    <w:abstractNumId w:val="75"/>
  </w:num>
  <w:num w:numId="139" w16cid:durableId="923339798">
    <w:abstractNumId w:val="105"/>
  </w:num>
  <w:num w:numId="140" w16cid:durableId="920915354">
    <w:abstractNumId w:val="116"/>
  </w:num>
  <w:num w:numId="141" w16cid:durableId="2021159787">
    <w:abstractNumId w:val="18"/>
  </w:num>
  <w:num w:numId="142" w16cid:durableId="2022773894">
    <w:abstractNumId w:val="36"/>
  </w:num>
  <w:num w:numId="143" w16cid:durableId="1759789652">
    <w:abstractNumId w:val="13"/>
  </w:num>
  <w:num w:numId="144" w16cid:durableId="785386384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67B"/>
    <w:rsid w:val="0015074B"/>
    <w:rsid w:val="00200E72"/>
    <w:rsid w:val="00232C5E"/>
    <w:rsid w:val="0029639D"/>
    <w:rsid w:val="00326F90"/>
    <w:rsid w:val="003407B6"/>
    <w:rsid w:val="00371581"/>
    <w:rsid w:val="003B4E7A"/>
    <w:rsid w:val="004D55B8"/>
    <w:rsid w:val="0059400A"/>
    <w:rsid w:val="00661A5F"/>
    <w:rsid w:val="006D7604"/>
    <w:rsid w:val="0073589A"/>
    <w:rsid w:val="0079375E"/>
    <w:rsid w:val="008B2CD0"/>
    <w:rsid w:val="008E29F3"/>
    <w:rsid w:val="0096578E"/>
    <w:rsid w:val="0098270A"/>
    <w:rsid w:val="00AA1D8D"/>
    <w:rsid w:val="00B47730"/>
    <w:rsid w:val="00B82228"/>
    <w:rsid w:val="00C57C54"/>
    <w:rsid w:val="00CB0664"/>
    <w:rsid w:val="00D84B4E"/>
    <w:rsid w:val="00DE41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23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paragraph" w:styleId="NormalWeb">
    <w:name w:val="Normal (Web)"/>
    <w:basedOn w:val="Normal"/>
    <w:uiPriority w:val="99"/>
    <w:semiHidden/>
    <w:unhideWhenUsed/>
    <w:rsid w:val="0023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character" w:customStyle="1" w:styleId="apple-converted-space">
    <w:name w:val="apple-converted-space"/>
    <w:basedOn w:val="Fuentedeprrafopredeter"/>
    <w:rsid w:val="00232C5E"/>
  </w:style>
  <w:style w:type="character" w:styleId="CdigoHTML">
    <w:name w:val="HTML Code"/>
    <w:basedOn w:val="Fuentedeprrafopredeter"/>
    <w:uiPriority w:val="99"/>
    <w:semiHidden/>
    <w:unhideWhenUsed/>
    <w:rsid w:val="00232C5E"/>
    <w:rPr>
      <w:rFonts w:ascii="Courier New" w:eastAsia="Times New Roman" w:hAnsi="Courier New" w:cs="Courier New"/>
      <w:sz w:val="20"/>
      <w:szCs w:val="20"/>
    </w:rPr>
  </w:style>
  <w:style w:type="character" w:customStyle="1" w:styleId="text-gray-500">
    <w:name w:val="text-gray-500"/>
    <w:basedOn w:val="Fuentedeprrafopredeter"/>
    <w:rsid w:val="00232C5E"/>
  </w:style>
  <w:style w:type="character" w:customStyle="1" w:styleId="grid">
    <w:name w:val="grid"/>
    <w:basedOn w:val="Fuentedeprrafopredeter"/>
    <w:rsid w:val="00232C5E"/>
  </w:style>
  <w:style w:type="character" w:customStyle="1" w:styleId="token">
    <w:name w:val="token"/>
    <w:basedOn w:val="Fuentedeprrafopredeter"/>
    <w:rsid w:val="00232C5E"/>
  </w:style>
  <w:style w:type="character" w:styleId="Hipervnculo">
    <w:name w:val="Hyperlink"/>
    <w:basedOn w:val="Fuentedeprrafopredeter"/>
    <w:uiPriority w:val="99"/>
    <w:semiHidden/>
    <w:unhideWhenUsed/>
    <w:rsid w:val="00232C5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C5E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2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2C5E"/>
    <w:rPr>
      <w:rFonts w:ascii="Courier New" w:eastAsia="Times New Roman" w:hAnsi="Courier New" w:cs="Courier New"/>
      <w:sz w:val="20"/>
      <w:szCs w:val="20"/>
      <w:lang w:val="es-EC" w:eastAsia="es-MX"/>
    </w:rPr>
  </w:style>
  <w:style w:type="character" w:customStyle="1" w:styleId="relative">
    <w:name w:val="relative"/>
    <w:basedOn w:val="Fuentedeprrafopredeter"/>
    <w:rsid w:val="00232C5E"/>
  </w:style>
  <w:style w:type="character" w:customStyle="1" w:styleId="absolute">
    <w:name w:val="absolute"/>
    <w:basedOn w:val="Fuentedeprrafopredeter"/>
    <w:rsid w:val="0023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79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7468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559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30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48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63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059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910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15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046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38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22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16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345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925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34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684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488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9404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8183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503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67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1836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458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68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2629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786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0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3086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076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833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183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436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969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26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255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196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32671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1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991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9278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4299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5851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6929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961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023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9019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4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62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205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474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758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946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3664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502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079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880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753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02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222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212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051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16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551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000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221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47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451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2909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872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945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2507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164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344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817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428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670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325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58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02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6043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498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80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8006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839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605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3595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468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471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5804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884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94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5708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709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574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1023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1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190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4094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6258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2905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197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46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321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0502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53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33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2325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80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709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3696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95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199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6654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17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302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0440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829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776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55661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450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98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750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92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8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307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662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048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8306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45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476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897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2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285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659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440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261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997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695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016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998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704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0567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4265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43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80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863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062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884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6489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372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433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567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55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1400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072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285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0904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089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715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4195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340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3505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6193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7985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028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20813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48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407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124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78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878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5829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72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3109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0165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4328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027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6433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222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156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9903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960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155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7969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84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191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9645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771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5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613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27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49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242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8752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096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314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17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928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79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2552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025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71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822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242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76770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766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54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455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4249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67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4927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86869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0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0881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7719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7560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860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0212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98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226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5830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619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518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2187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2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981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9436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20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7265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4838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69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140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5666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586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73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3782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82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196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1513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20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880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33195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16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923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9852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9575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4897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1982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170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888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3523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842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0763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606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07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17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0835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324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945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38979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36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629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8704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3100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0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66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364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994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1717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698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7508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52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47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63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38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1198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628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010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120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685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680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9924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609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414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303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161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86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788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523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64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641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017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636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404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156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360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568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386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8949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724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129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91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94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381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1566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387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9162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5145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591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445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6667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615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9512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6171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18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327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7957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931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159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63454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3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487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237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223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848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197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92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383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0987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7689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10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051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1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104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8563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3657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174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04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22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932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13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74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652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163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740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487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035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721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28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906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4442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461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91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076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60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399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1964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455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685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6654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306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959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5722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186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101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2321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328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8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5444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548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198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9859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363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641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17336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72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19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9623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66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13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893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305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0878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7376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232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6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3202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10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560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044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0473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5666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163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400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42798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62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368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70292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206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215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451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20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378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1752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9938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16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95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524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83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821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9328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8140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25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04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805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151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917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6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660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89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927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501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1364</Words>
  <Characters>7503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8</cp:revision>
  <dcterms:created xsi:type="dcterms:W3CDTF">2025-04-23T16:20:00Z</dcterms:created>
  <dcterms:modified xsi:type="dcterms:W3CDTF">2025-05-15T15:20:00Z</dcterms:modified>
  <cp:category/>
</cp:coreProperties>
</file>