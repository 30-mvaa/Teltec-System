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3F29" w14:textId="7755246D" w:rsidR="00C24DF9" w:rsidRPr="00946C82" w:rsidRDefault="00D84B4E" w:rsidP="00946C82">
      <w:pPr>
        <w:pStyle w:val="Listaconvietas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D84B4E">
        <w:rPr>
          <w:b/>
          <w:bCs/>
          <w:sz w:val="32"/>
          <w:szCs w:val="32"/>
        </w:rPr>
        <w:t xml:space="preserve">Product Backlog para 10 Sprints (10 </w:t>
      </w:r>
      <w:proofErr w:type="spellStart"/>
      <w:r w:rsidRPr="00D84B4E">
        <w:rPr>
          <w:b/>
          <w:bCs/>
          <w:sz w:val="32"/>
          <w:szCs w:val="32"/>
        </w:rPr>
        <w:t>semanas</w:t>
      </w:r>
      <w:proofErr w:type="spellEnd"/>
      <w:r w:rsidRPr="00D84B4E">
        <w:rPr>
          <w:b/>
          <w:bCs/>
          <w:sz w:val="32"/>
          <w:szCs w:val="32"/>
        </w:rPr>
        <w:t>)</w:t>
      </w:r>
    </w:p>
    <w:p w14:paraId="2BEB84BC" w14:textId="68F4184D" w:rsidR="00FC2EFB" w:rsidRPr="00204AB4" w:rsidRDefault="00FC2EFB" w:rsidP="00204AB4"/>
    <w:p w14:paraId="18635D5D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. Product Backlog</w:t>
      </w:r>
    </w:p>
    <w:p w14:paraId="370184B0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1: Configuración y Autenticación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072"/>
        <w:gridCol w:w="1529"/>
        <w:gridCol w:w="1545"/>
      </w:tblGrid>
      <w:tr w:rsidR="00204AB4" w:rsidRPr="00232C5E" w14:paraId="1FF19689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4C2DD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587DCD7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82FD303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DBEE8B0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5E27A35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28BD2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FECF0D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Configuración del Entorno de Desarrollo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FE004A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1F5C6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6E98B92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1B14F7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42576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Base de Datos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20F09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0BA1A8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08D6E48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40426F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58DB0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Autenticación JWT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1D7860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3D259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486E0160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70AA38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E3055A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Inicio de Sesión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F519DF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925C11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592FDF6C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F378E2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156271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Recuperación de Contraseña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125A56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46F4F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</w:tbl>
    <w:p w14:paraId="1C9B2793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2: Gestión de Usuarios y Roles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5350"/>
        <w:gridCol w:w="1197"/>
        <w:gridCol w:w="1210"/>
      </w:tblGrid>
      <w:tr w:rsidR="00204AB4" w:rsidRPr="00232C5E" w14:paraId="08480143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749F71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lastRenderedPageBreak/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B99DCA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8B34A64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1398FA2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3795E0E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651EC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B5AEEB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Control de Acceso Basado en Roles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A85D42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B29A46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39A4D9E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BE11E8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65D3ED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Clientes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240AC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258D2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19E7673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4491AE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3993C6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Planes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8ADF46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486293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19D22F2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D6E783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Configuración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207101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permisos por 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0196C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C02285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1BFCC1D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F66CE3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01196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autenticación y autorización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338319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DD3A8B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</w:tbl>
    <w:p w14:paraId="04C218DA" w14:textId="77777777" w:rsidR="00E741E9" w:rsidRDefault="00E741E9" w:rsidP="00204AB4">
      <w:pPr>
        <w:rPr>
          <w:b/>
          <w:bCs/>
          <w:lang w:val="es-EC"/>
        </w:rPr>
      </w:pPr>
    </w:p>
    <w:p w14:paraId="27311078" w14:textId="77777777" w:rsidR="00E741E9" w:rsidRDefault="00E741E9" w:rsidP="00204AB4">
      <w:pPr>
        <w:rPr>
          <w:b/>
          <w:bCs/>
          <w:lang w:val="es-EC"/>
        </w:rPr>
      </w:pPr>
    </w:p>
    <w:p w14:paraId="7305D5E1" w14:textId="77777777" w:rsidR="00E741E9" w:rsidRDefault="00E741E9" w:rsidP="00204AB4">
      <w:pPr>
        <w:rPr>
          <w:b/>
          <w:bCs/>
          <w:lang w:val="es-EC"/>
        </w:rPr>
      </w:pPr>
    </w:p>
    <w:p w14:paraId="70D2C232" w14:textId="77777777" w:rsidR="00E741E9" w:rsidRDefault="00E741E9" w:rsidP="00204AB4">
      <w:pPr>
        <w:rPr>
          <w:b/>
          <w:bCs/>
          <w:lang w:val="es-EC"/>
        </w:rPr>
      </w:pPr>
    </w:p>
    <w:p w14:paraId="6629402C" w14:textId="77777777" w:rsidR="00E741E9" w:rsidRDefault="00E741E9" w:rsidP="00204AB4">
      <w:pPr>
        <w:rPr>
          <w:b/>
          <w:bCs/>
          <w:lang w:val="es-EC"/>
        </w:rPr>
      </w:pPr>
    </w:p>
    <w:p w14:paraId="3F3856BB" w14:textId="77777777" w:rsidR="00E741E9" w:rsidRDefault="00E741E9" w:rsidP="00204AB4">
      <w:pPr>
        <w:rPr>
          <w:b/>
          <w:bCs/>
          <w:lang w:val="es-EC"/>
        </w:rPr>
      </w:pPr>
    </w:p>
    <w:p w14:paraId="6C05870F" w14:textId="77777777" w:rsidR="00E741E9" w:rsidRDefault="00E741E9" w:rsidP="00204AB4">
      <w:pPr>
        <w:rPr>
          <w:b/>
          <w:bCs/>
          <w:lang w:val="es-EC"/>
        </w:rPr>
      </w:pPr>
    </w:p>
    <w:p w14:paraId="50C6BD85" w14:textId="77777777" w:rsidR="00E741E9" w:rsidRDefault="00E741E9" w:rsidP="00204AB4">
      <w:pPr>
        <w:rPr>
          <w:b/>
          <w:bCs/>
          <w:lang w:val="es-EC"/>
        </w:rPr>
      </w:pPr>
    </w:p>
    <w:p w14:paraId="4AA5EA0A" w14:textId="2B1B48DB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Sprint 3: Gestión de Clientes y Contratos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5139"/>
        <w:gridCol w:w="1481"/>
        <w:gridCol w:w="1513"/>
      </w:tblGrid>
      <w:tr w:rsidR="00204AB4" w:rsidRPr="00232C5E" w14:paraId="4EB0BC6D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A1068A8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28BEBD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CE480A3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527B0A7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6DC0D45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D397F8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1DF623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Clientes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1C8E7E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743FD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6BC14BE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99E42C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773AE6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Contratos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BF7239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31C9D0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1C490A4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18A548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2DAB1D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API RESTful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E642E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EA0722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68F34CB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91C2F3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94C40A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gestión de clientes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58065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4F793F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0DAE19BE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8D2928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14BDF3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gestión de clientes y contratos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6BE43B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C380F4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6B1E3B81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4: Gestión Financiera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5251"/>
        <w:gridCol w:w="1536"/>
        <w:gridCol w:w="1308"/>
      </w:tblGrid>
      <w:tr w:rsidR="00204AB4" w:rsidRPr="00232C5E" w14:paraId="2F8EC8B1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1DDA78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F70634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59D32A0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ABE57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7969EA3A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B60CA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A0F96F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Registro de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320569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AA650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37C4A513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F4B9CB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2C81D2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Facturas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143B9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3DD29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9627B4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DFDA8E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lastRenderedPageBreak/>
              <w:t>HT-006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745D8C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API RESTful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99ED8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5397C4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6C183540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2201C7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4F0307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gestión financiera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7FD9A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CCEFEF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1C34D36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7BFCB3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E2E2D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registro de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225AD2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6F55A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319E5BE6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5: Facturación Electrónica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4777"/>
        <w:gridCol w:w="1388"/>
        <w:gridCol w:w="1182"/>
      </w:tblGrid>
      <w:tr w:rsidR="00204AB4" w:rsidRPr="00232C5E" w14:paraId="1DDF5F5B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33865B7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5A2EB2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252B6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AFF43F9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38EE13BF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D59ECD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DE0CD1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Facturas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428363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5B5579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04DF73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07862B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56F3E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Integración con API del SRI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7BC92C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858C36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E2A87B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A12429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992530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 de proceso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D87510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B3BBF6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254A5BC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0A470C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F86AC0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C8345F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1EF28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68F4ECE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0AF2F5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BB70A5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integración con SRI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814BC9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93D8E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17317C11" w14:textId="5C770E4A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 xml:space="preserve">Sprint </w:t>
      </w:r>
      <w:r w:rsidR="008B0470">
        <w:rPr>
          <w:b/>
          <w:bCs/>
          <w:lang w:val="es-EC"/>
        </w:rPr>
        <w:t>7</w:t>
      </w:r>
      <w:r w:rsidRPr="00232C5E">
        <w:rPr>
          <w:b/>
          <w:bCs/>
          <w:lang w:val="es-EC"/>
        </w:rPr>
        <w:t xml:space="preserve">: </w:t>
      </w:r>
      <w:r w:rsidR="008B0470">
        <w:rPr>
          <w:b/>
          <w:bCs/>
          <w:lang w:val="es-EC"/>
        </w:rPr>
        <w:t xml:space="preserve">usuarios,  clientes y planes 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5819"/>
        <w:gridCol w:w="1302"/>
        <w:gridCol w:w="1175"/>
      </w:tblGrid>
      <w:tr w:rsidR="00204AB4" w:rsidRPr="00232C5E" w14:paraId="51446C31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714E59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5D792A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A23220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DE753C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8B0470" w:rsidRPr="008B0470" w14:paraId="66028486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14D5F116" w14:textId="49159310" w:rsidR="008B0470" w:rsidRPr="008B0470" w:rsidRDefault="008B0470" w:rsidP="008B0470">
            <w:pPr>
              <w:rPr>
                <w:lang w:val="es-EC"/>
              </w:rPr>
            </w:pPr>
            <w:r w:rsidRPr="008B0470">
              <w:rPr>
                <w:lang w:val="es-EC"/>
              </w:rPr>
              <w:t>Ht-004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6E8E8486" w14:textId="3DECF82A" w:rsidR="008B0470" w:rsidRPr="00232C5E" w:rsidRDefault="008B0470" w:rsidP="008B0470">
            <w:pPr>
              <w:rPr>
                <w:b/>
                <w:bCs/>
                <w:lang w:val="es-EC"/>
              </w:rPr>
            </w:pPr>
            <w:r w:rsidRPr="00232C5E">
              <w:rPr>
                <w:lang w:val="es-EC"/>
              </w:rPr>
              <w:t>Implementación de Control de Acceso Basado en Roles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6C7EF6F9" w14:textId="46F92891" w:rsidR="008B0470" w:rsidRPr="00232C5E" w:rsidRDefault="008B0470" w:rsidP="008B0470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5DD596AE" w14:textId="07251451" w:rsidR="008B0470" w:rsidRPr="00232C5E" w:rsidRDefault="008B0470" w:rsidP="008B0470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finalizado</w:t>
            </w:r>
          </w:p>
        </w:tc>
      </w:tr>
      <w:tr w:rsidR="008B0470" w:rsidRPr="008B0470" w14:paraId="03FC9E40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344169D0" w14:textId="5FFACAF4" w:rsidR="008B0470" w:rsidRPr="008B0470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HU-00</w:t>
            </w:r>
            <w:r>
              <w:rPr>
                <w:lang w:val="es-EC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4C851B1E" w14:textId="22320DBE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 xml:space="preserve">Gestión de </w:t>
            </w:r>
            <w:r>
              <w:rPr>
                <w:lang w:val="es-EC"/>
              </w:rPr>
              <w:t>usuario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296E1D79" w14:textId="7545E918" w:rsidR="008B0470" w:rsidRDefault="008B0470" w:rsidP="008B0470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006D810E" w14:textId="087061D8" w:rsidR="008B0470" w:rsidRPr="008B0470" w:rsidRDefault="008B0470" w:rsidP="008B0470">
            <w:pPr>
              <w:rPr>
                <w:lang w:val="es-EC"/>
              </w:rPr>
            </w:pPr>
            <w:r>
              <w:rPr>
                <w:b/>
                <w:bCs/>
                <w:lang w:val="es-EC"/>
              </w:rPr>
              <w:t>finalizado</w:t>
            </w:r>
          </w:p>
        </w:tc>
      </w:tr>
      <w:tr w:rsidR="008B0470" w:rsidRPr="008B0470" w14:paraId="1AF630DC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518AD1C6" w14:textId="212CC714" w:rsidR="008B0470" w:rsidRPr="008B0470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HU-00</w:t>
            </w:r>
            <w:r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559E7876" w14:textId="71BD3492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Clientes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3B803769" w14:textId="160C2AF8" w:rsidR="008B0470" w:rsidRDefault="008B0470" w:rsidP="008B0470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</w:tcPr>
          <w:p w14:paraId="40DA8A3E" w14:textId="5A665829" w:rsidR="008B0470" w:rsidRDefault="008B0470" w:rsidP="008B0470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finalizado</w:t>
            </w:r>
          </w:p>
        </w:tc>
      </w:tr>
      <w:tr w:rsidR="008B0470" w:rsidRPr="00232C5E" w14:paraId="3CC5EE7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8F77522" w14:textId="77777777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HU-007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8557151" w14:textId="069B8B41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 xml:space="preserve">Visualización de </w:t>
            </w:r>
            <w:r>
              <w:rPr>
                <w:lang w:val="es-EC"/>
              </w:rPr>
              <w:t>datos usuario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E913B4" w14:textId="77777777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8A5D414" w14:textId="281A0E08" w:rsidR="008B0470" w:rsidRPr="00232C5E" w:rsidRDefault="008B0470" w:rsidP="008B0470">
            <w:pPr>
              <w:rPr>
                <w:lang w:val="es-EC"/>
              </w:rPr>
            </w:pPr>
            <w:r>
              <w:rPr>
                <w:lang w:val="es-EC"/>
              </w:rPr>
              <w:t>fializado</w:t>
            </w:r>
          </w:p>
        </w:tc>
      </w:tr>
      <w:tr w:rsidR="008B0470" w:rsidRPr="00232C5E" w14:paraId="2EF01D4C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05B087B" w14:textId="77777777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HU-010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F610CB6" w14:textId="3F97620B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 xml:space="preserve">Visualización de </w:t>
            </w:r>
            <w:r>
              <w:rPr>
                <w:lang w:val="es-EC"/>
              </w:rPr>
              <w:t xml:space="preserve">datos </w:t>
            </w:r>
            <w:r>
              <w:rPr>
                <w:lang w:val="es-EC"/>
              </w:rPr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931542C" w14:textId="77777777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76DC5A" w14:textId="77777777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8B0470" w:rsidRPr="00232C5E" w14:paraId="363C4556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A0B3B7" w14:textId="5C69F3E2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HU-00</w:t>
            </w:r>
            <w:r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1B5BC8" w14:textId="01E5AA7D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Planes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9CDB80" w14:textId="77777777" w:rsidR="008B0470" w:rsidRPr="00232C5E" w:rsidRDefault="008B0470" w:rsidP="008B0470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C9DA128" w14:textId="51EDE500" w:rsidR="008B0470" w:rsidRPr="00232C5E" w:rsidRDefault="008B0470" w:rsidP="008B0470">
            <w:pPr>
              <w:rPr>
                <w:lang w:val="es-EC"/>
              </w:rPr>
            </w:pPr>
            <w:r>
              <w:rPr>
                <w:lang w:val="es-EC"/>
              </w:rPr>
              <w:t>fializado</w:t>
            </w:r>
          </w:p>
        </w:tc>
      </w:tr>
      <w:tr w:rsidR="008B0470" w:rsidRPr="00232C5E" w14:paraId="735810E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816ED79" w14:textId="1681D20E" w:rsidR="008B0470" w:rsidRPr="00232C5E" w:rsidRDefault="008B0470" w:rsidP="008B0470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A0F1A9" w14:textId="274781F2" w:rsidR="008B0470" w:rsidRPr="00232C5E" w:rsidRDefault="008B0470" w:rsidP="008B0470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3639B70" w14:textId="4DDE9291" w:rsidR="008B0470" w:rsidRPr="00232C5E" w:rsidRDefault="008B0470" w:rsidP="008B0470">
            <w:pPr>
              <w:rPr>
                <w:lang w:val="es-EC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F4EF69F" w14:textId="4D5B97E2" w:rsidR="008B0470" w:rsidRPr="00232C5E" w:rsidRDefault="008B0470" w:rsidP="008B0470">
            <w:pPr>
              <w:rPr>
                <w:lang w:val="es-EC"/>
              </w:rPr>
            </w:pPr>
          </w:p>
        </w:tc>
      </w:tr>
    </w:tbl>
    <w:p w14:paraId="4C3125E8" w14:textId="77777777" w:rsidR="008B0470" w:rsidRDefault="008B0470" w:rsidP="00204AB4">
      <w:pPr>
        <w:rPr>
          <w:b/>
          <w:bCs/>
          <w:lang w:val="es-EC"/>
        </w:rPr>
      </w:pPr>
    </w:p>
    <w:p w14:paraId="422EF024" w14:textId="77777777" w:rsidR="008B0470" w:rsidRDefault="008B0470" w:rsidP="00204AB4">
      <w:pPr>
        <w:rPr>
          <w:b/>
          <w:bCs/>
          <w:lang w:val="es-EC"/>
        </w:rPr>
      </w:pPr>
    </w:p>
    <w:p w14:paraId="54E3B579" w14:textId="77777777" w:rsidR="008B0470" w:rsidRDefault="008B0470" w:rsidP="00204AB4">
      <w:pPr>
        <w:rPr>
          <w:b/>
          <w:bCs/>
          <w:lang w:val="es-EC"/>
        </w:rPr>
      </w:pPr>
    </w:p>
    <w:p w14:paraId="5D522D31" w14:textId="77777777" w:rsidR="008B0470" w:rsidRDefault="008B0470" w:rsidP="00204AB4">
      <w:pPr>
        <w:rPr>
          <w:b/>
          <w:bCs/>
          <w:lang w:val="es-EC"/>
        </w:rPr>
      </w:pPr>
    </w:p>
    <w:p w14:paraId="79538FA3" w14:textId="77777777" w:rsidR="008B0470" w:rsidRDefault="008B0470" w:rsidP="00204AB4">
      <w:pPr>
        <w:rPr>
          <w:b/>
          <w:bCs/>
          <w:lang w:val="es-EC"/>
        </w:rPr>
      </w:pPr>
    </w:p>
    <w:p w14:paraId="28E6C812" w14:textId="77777777" w:rsidR="008B0470" w:rsidRDefault="008B0470" w:rsidP="00204AB4">
      <w:pPr>
        <w:rPr>
          <w:b/>
          <w:bCs/>
          <w:lang w:val="es-EC"/>
        </w:rPr>
      </w:pPr>
    </w:p>
    <w:p w14:paraId="719B8A7E" w14:textId="77777777" w:rsidR="008B0470" w:rsidRDefault="008B0470" w:rsidP="00204AB4">
      <w:pPr>
        <w:rPr>
          <w:b/>
          <w:bCs/>
          <w:lang w:val="es-EC"/>
        </w:rPr>
      </w:pPr>
    </w:p>
    <w:sectPr w:rsidR="008B0470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F3D55"/>
    <w:multiLevelType w:val="multilevel"/>
    <w:tmpl w:val="62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C0F82"/>
    <w:multiLevelType w:val="multilevel"/>
    <w:tmpl w:val="68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B1131"/>
    <w:multiLevelType w:val="multilevel"/>
    <w:tmpl w:val="64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C5428"/>
    <w:multiLevelType w:val="multilevel"/>
    <w:tmpl w:val="B7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82BEF"/>
    <w:multiLevelType w:val="hybridMultilevel"/>
    <w:tmpl w:val="4E8CC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03DD9"/>
    <w:multiLevelType w:val="multilevel"/>
    <w:tmpl w:val="02A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A1542"/>
    <w:multiLevelType w:val="multilevel"/>
    <w:tmpl w:val="986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95D9C"/>
    <w:multiLevelType w:val="hybridMultilevel"/>
    <w:tmpl w:val="ACD2A3DC"/>
    <w:lvl w:ilvl="0" w:tplc="8B8E2A36">
      <w:start w:val="1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76214"/>
    <w:multiLevelType w:val="multilevel"/>
    <w:tmpl w:val="D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B4593"/>
    <w:multiLevelType w:val="multilevel"/>
    <w:tmpl w:val="AF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7"/>
  </w:num>
  <w:num w:numId="11" w16cid:durableId="1608194540">
    <w:abstractNumId w:val="10"/>
  </w:num>
  <w:num w:numId="12" w16cid:durableId="966353010">
    <w:abstractNumId w:val="14"/>
  </w:num>
  <w:num w:numId="13" w16cid:durableId="828641451">
    <w:abstractNumId w:val="15"/>
  </w:num>
  <w:num w:numId="14" w16cid:durableId="204954600">
    <w:abstractNumId w:val="19"/>
  </w:num>
  <w:num w:numId="15" w16cid:durableId="568539472">
    <w:abstractNumId w:val="9"/>
  </w:num>
  <w:num w:numId="16" w16cid:durableId="1563909337">
    <w:abstractNumId w:val="11"/>
  </w:num>
  <w:num w:numId="17" w16cid:durableId="683478225">
    <w:abstractNumId w:val="12"/>
  </w:num>
  <w:num w:numId="18" w16cid:durableId="562911963">
    <w:abstractNumId w:val="18"/>
  </w:num>
  <w:num w:numId="19" w16cid:durableId="29690631">
    <w:abstractNumId w:val="13"/>
  </w:num>
  <w:num w:numId="20" w16cid:durableId="3807106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34F"/>
    <w:rsid w:val="0006063C"/>
    <w:rsid w:val="000B567B"/>
    <w:rsid w:val="0015074B"/>
    <w:rsid w:val="00154219"/>
    <w:rsid w:val="001872D3"/>
    <w:rsid w:val="00200446"/>
    <w:rsid w:val="00200E72"/>
    <w:rsid w:val="00204AB4"/>
    <w:rsid w:val="00247698"/>
    <w:rsid w:val="0029639D"/>
    <w:rsid w:val="002A0B40"/>
    <w:rsid w:val="00326F90"/>
    <w:rsid w:val="00335C33"/>
    <w:rsid w:val="003407B6"/>
    <w:rsid w:val="00371581"/>
    <w:rsid w:val="003726C5"/>
    <w:rsid w:val="00380513"/>
    <w:rsid w:val="003B4E7A"/>
    <w:rsid w:val="004A66D7"/>
    <w:rsid w:val="004D55B8"/>
    <w:rsid w:val="005100EE"/>
    <w:rsid w:val="00533154"/>
    <w:rsid w:val="0059400A"/>
    <w:rsid w:val="00661A5F"/>
    <w:rsid w:val="0069710A"/>
    <w:rsid w:val="006F3815"/>
    <w:rsid w:val="0074698F"/>
    <w:rsid w:val="0078344D"/>
    <w:rsid w:val="007E415A"/>
    <w:rsid w:val="008B0470"/>
    <w:rsid w:val="008E29F3"/>
    <w:rsid w:val="00946C82"/>
    <w:rsid w:val="0096578E"/>
    <w:rsid w:val="009C6CE5"/>
    <w:rsid w:val="00A14CEC"/>
    <w:rsid w:val="00AA1D8D"/>
    <w:rsid w:val="00AD6333"/>
    <w:rsid w:val="00B47730"/>
    <w:rsid w:val="00B82228"/>
    <w:rsid w:val="00C24DF9"/>
    <w:rsid w:val="00C9653D"/>
    <w:rsid w:val="00CB0664"/>
    <w:rsid w:val="00D23A1A"/>
    <w:rsid w:val="00D84B4E"/>
    <w:rsid w:val="00DE410B"/>
    <w:rsid w:val="00E22F4D"/>
    <w:rsid w:val="00E741E9"/>
    <w:rsid w:val="00EB421B"/>
    <w:rsid w:val="00EC16C5"/>
    <w:rsid w:val="00ED3912"/>
    <w:rsid w:val="00F633A9"/>
    <w:rsid w:val="00F722FA"/>
    <w:rsid w:val="00FC2EFB"/>
    <w:rsid w:val="00FC3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C16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6C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99"/>
    <w:rsid w:val="00746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722FA"/>
    <w:rPr>
      <w:rFonts w:ascii="Times New Roman" w:hAnsi="Times New Roman" w:cs="Times New Roman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337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20</cp:revision>
  <dcterms:created xsi:type="dcterms:W3CDTF">2025-04-23T16:20:00Z</dcterms:created>
  <dcterms:modified xsi:type="dcterms:W3CDTF">2025-06-10T13:26:00Z</dcterms:modified>
  <cp:category/>
</cp:coreProperties>
</file>