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53F29" w14:textId="7755246D" w:rsidR="00C24DF9" w:rsidRPr="00946C82" w:rsidRDefault="00D84B4E" w:rsidP="00946C82">
      <w:pPr>
        <w:pStyle w:val="Listaconvietas"/>
        <w:numPr>
          <w:ilvl w:val="0"/>
          <w:numId w:val="0"/>
        </w:numPr>
        <w:ind w:left="360" w:hanging="360"/>
        <w:rPr>
          <w:b/>
          <w:bCs/>
          <w:sz w:val="32"/>
          <w:szCs w:val="32"/>
        </w:rPr>
      </w:pPr>
      <w:r w:rsidRPr="00D84B4E">
        <w:rPr>
          <w:b/>
          <w:bCs/>
          <w:sz w:val="32"/>
          <w:szCs w:val="32"/>
        </w:rPr>
        <w:t xml:space="preserve">Product Backlog para 10 Sprints (10 </w:t>
      </w:r>
      <w:proofErr w:type="spellStart"/>
      <w:r w:rsidRPr="00D84B4E">
        <w:rPr>
          <w:b/>
          <w:bCs/>
          <w:sz w:val="32"/>
          <w:szCs w:val="32"/>
        </w:rPr>
        <w:t>semanas</w:t>
      </w:r>
      <w:proofErr w:type="spellEnd"/>
      <w:r w:rsidRPr="00D84B4E">
        <w:rPr>
          <w:b/>
          <w:bCs/>
          <w:sz w:val="32"/>
          <w:szCs w:val="32"/>
        </w:rPr>
        <w:t>)</w:t>
      </w:r>
    </w:p>
    <w:p w14:paraId="2BEB84BC" w14:textId="68F4184D" w:rsidR="00FC2EFB" w:rsidRPr="00204AB4" w:rsidRDefault="00FC2EFB" w:rsidP="00204AB4"/>
    <w:p w14:paraId="18635D5D" w14:textId="77777777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. Product Backlog</w:t>
      </w:r>
    </w:p>
    <w:p w14:paraId="370184B0" w14:textId="77777777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Sprint 1: Configuración y Autenticación</w:t>
      </w:r>
    </w:p>
    <w:tbl>
      <w:tblPr>
        <w:tblW w:w="9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5072"/>
        <w:gridCol w:w="1529"/>
        <w:gridCol w:w="1545"/>
      </w:tblGrid>
      <w:tr w:rsidR="00204AB4" w:rsidRPr="00232C5E" w14:paraId="1FF19689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04C2DDA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Tareas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587DCD7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82FD303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Estimación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DBEE8B0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Estado</w:t>
            </w:r>
          </w:p>
        </w:tc>
      </w:tr>
      <w:tr w:rsidR="00204AB4" w:rsidRPr="00232C5E" w14:paraId="5E27A351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228BD2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HT-001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FECF0D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Configuración del Entorno de Desarrollo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FE004A6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01F5C6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6E98B928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1B14F7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HT-002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A42576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Diseño de Base de Datos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E20F09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0BA1A8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08D6E48D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40426F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HT-003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E58DB0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Implementación de Autenticación JWT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1D7860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43D259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486E0160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70AA38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E3055A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Inicio de Sesión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F519DF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925C11B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592FDF6C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F378E2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156271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Recuperación de Contraseña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125A56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C46F4F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</w:tbl>
    <w:p w14:paraId="1C9B2793" w14:textId="77777777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Sprint 2: Gestión de Usuarios y Roles</w:t>
      </w:r>
    </w:p>
    <w:tbl>
      <w:tblPr>
        <w:tblW w:w="9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5350"/>
        <w:gridCol w:w="1197"/>
        <w:gridCol w:w="1210"/>
      </w:tblGrid>
      <w:tr w:rsidR="00204AB4" w:rsidRPr="00232C5E" w14:paraId="08480143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749F71E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lastRenderedPageBreak/>
              <w:t>Tareas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B99DCAA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8B34A64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Estimación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1398FA2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Estado</w:t>
            </w:r>
          </w:p>
        </w:tc>
      </w:tr>
      <w:tr w:rsidR="00204AB4" w:rsidRPr="00232C5E" w14:paraId="3795E0E2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D651EC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HT-004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B5AEEB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Implementación de Control de Acceso Basado en Roles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A85D42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B29A46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39A4D9ED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BE11E8A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65D3ED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Gestión de Clientes (Parte 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240AC7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6258D2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19E76731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4491AE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3993C6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Gestión de Planes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8ADF46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486293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19D22F21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D6E783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Configuración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207101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Implementación de permisos por rol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40196C8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C022856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1BFCC1DD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F66CE32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601196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 de autenticación y autorización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338319A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DD3A8BA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</w:tbl>
    <w:p w14:paraId="04C218DA" w14:textId="77777777" w:rsidR="00E741E9" w:rsidRDefault="00E741E9" w:rsidP="00204AB4">
      <w:pPr>
        <w:rPr>
          <w:b/>
          <w:bCs/>
          <w:lang w:val="es-EC"/>
        </w:rPr>
      </w:pPr>
    </w:p>
    <w:p w14:paraId="27311078" w14:textId="77777777" w:rsidR="00E741E9" w:rsidRDefault="00E741E9" w:rsidP="00204AB4">
      <w:pPr>
        <w:rPr>
          <w:b/>
          <w:bCs/>
          <w:lang w:val="es-EC"/>
        </w:rPr>
      </w:pPr>
    </w:p>
    <w:p w14:paraId="7305D5E1" w14:textId="77777777" w:rsidR="00E741E9" w:rsidRDefault="00E741E9" w:rsidP="00204AB4">
      <w:pPr>
        <w:rPr>
          <w:b/>
          <w:bCs/>
          <w:lang w:val="es-EC"/>
        </w:rPr>
      </w:pPr>
    </w:p>
    <w:p w14:paraId="70D2C232" w14:textId="77777777" w:rsidR="00E741E9" w:rsidRDefault="00E741E9" w:rsidP="00204AB4">
      <w:pPr>
        <w:rPr>
          <w:b/>
          <w:bCs/>
          <w:lang w:val="es-EC"/>
        </w:rPr>
      </w:pPr>
    </w:p>
    <w:p w14:paraId="6629402C" w14:textId="77777777" w:rsidR="00E741E9" w:rsidRDefault="00E741E9" w:rsidP="00204AB4">
      <w:pPr>
        <w:rPr>
          <w:b/>
          <w:bCs/>
          <w:lang w:val="es-EC"/>
        </w:rPr>
      </w:pPr>
    </w:p>
    <w:p w14:paraId="3F3856BB" w14:textId="77777777" w:rsidR="00E741E9" w:rsidRDefault="00E741E9" w:rsidP="00204AB4">
      <w:pPr>
        <w:rPr>
          <w:b/>
          <w:bCs/>
          <w:lang w:val="es-EC"/>
        </w:rPr>
      </w:pPr>
    </w:p>
    <w:p w14:paraId="6C05870F" w14:textId="77777777" w:rsidR="00E741E9" w:rsidRDefault="00E741E9" w:rsidP="00204AB4">
      <w:pPr>
        <w:rPr>
          <w:b/>
          <w:bCs/>
          <w:lang w:val="es-EC"/>
        </w:rPr>
      </w:pPr>
    </w:p>
    <w:p w14:paraId="50C6BD85" w14:textId="77777777" w:rsidR="00E741E9" w:rsidRDefault="00E741E9" w:rsidP="00204AB4">
      <w:pPr>
        <w:rPr>
          <w:b/>
          <w:bCs/>
          <w:lang w:val="es-EC"/>
        </w:rPr>
      </w:pPr>
    </w:p>
    <w:p w14:paraId="4AA5EA0A" w14:textId="2B1B48DB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lastRenderedPageBreak/>
        <w:t>Sprint 3: Gestión de Clientes y Contratos</w:t>
      </w:r>
    </w:p>
    <w:tbl>
      <w:tblPr>
        <w:tblW w:w="9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5139"/>
        <w:gridCol w:w="1481"/>
        <w:gridCol w:w="1513"/>
      </w:tblGrid>
      <w:tr w:rsidR="00204AB4" w:rsidRPr="00232C5E" w14:paraId="4EB0BC6D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A1068A8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Tareas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28BEBDE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CE480A3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Estimación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527B0A7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Estado</w:t>
            </w:r>
          </w:p>
        </w:tc>
      </w:tr>
      <w:tr w:rsidR="00204AB4" w:rsidRPr="00232C5E" w14:paraId="6DC0D452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D397F8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1DF623F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Gestión de Clientes (Parte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1C8E7E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3743FD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En progreso</w:t>
            </w:r>
          </w:p>
        </w:tc>
      </w:tr>
      <w:tr w:rsidR="00204AB4" w:rsidRPr="00232C5E" w14:paraId="6BC14BEB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99E42C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773AE6B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Gestión de Contratos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BF7239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31C9D0A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En progreso</w:t>
            </w:r>
          </w:p>
        </w:tc>
      </w:tr>
      <w:tr w:rsidR="00204AB4" w:rsidRPr="00232C5E" w14:paraId="1C490A48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18A548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HT-006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2DAB1DC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Implementación de API RESTful (Parte 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AE642E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EA0722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En progreso</w:t>
            </w:r>
          </w:p>
        </w:tc>
      </w:tr>
      <w:tr w:rsidR="00204AB4" w:rsidRPr="00232C5E" w14:paraId="68F34CB4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91C2F38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UI/UX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94C40A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Diseño de interfaces de gestión de clientes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D580654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4F793F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En progreso</w:t>
            </w:r>
          </w:p>
        </w:tc>
      </w:tr>
      <w:tr w:rsidR="00204AB4" w:rsidRPr="00232C5E" w14:paraId="0DAE19BE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8D2928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14BDF32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 de gestión de clientes y contratos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6BE43B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C380F4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</w:tbl>
    <w:p w14:paraId="6B1E3B81" w14:textId="77777777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Sprint 4: Gestión Financiera</w:t>
      </w:r>
    </w:p>
    <w:tbl>
      <w:tblPr>
        <w:tblW w:w="9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5251"/>
        <w:gridCol w:w="1536"/>
        <w:gridCol w:w="1308"/>
      </w:tblGrid>
      <w:tr w:rsidR="00204AB4" w:rsidRPr="00232C5E" w14:paraId="2F8EC8B1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1DDA786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Tareas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F706346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59D32A0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Estimación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AABE576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Estado</w:t>
            </w:r>
          </w:p>
        </w:tc>
      </w:tr>
      <w:tr w:rsidR="00204AB4" w:rsidRPr="00232C5E" w14:paraId="7969EA3A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3B60CA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A0F96F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Registro de Pagos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3205694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AA6507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37C4A513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F4B9CB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2C81D2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Generación de Facturas (Parte 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2143B9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D3DD29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09627B48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DFDA8EA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lastRenderedPageBreak/>
              <w:t>HT-006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745D8C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Implementación de API RESTful (Parte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D99ED8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5397C4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6C183540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2201C7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UI/UX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4F0307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Diseño de interfaces de gestión financiera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D7FD9AF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CCEFEF8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1C34D364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7BFCB3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3E2E2DB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 de registro de pagos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225AD2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A6F55A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</w:tbl>
    <w:p w14:paraId="319E5BE6" w14:textId="77777777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Sprint 5: Facturación Electrónica</w:t>
      </w:r>
    </w:p>
    <w:tbl>
      <w:tblPr>
        <w:tblW w:w="9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4777"/>
        <w:gridCol w:w="1388"/>
        <w:gridCol w:w="1182"/>
      </w:tblGrid>
      <w:tr w:rsidR="00204AB4" w:rsidRPr="00232C5E" w14:paraId="1DDF5F5B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33865B7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Tareas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5A2EB2E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6252B6A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Estimación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AFF43F9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Estado</w:t>
            </w:r>
          </w:p>
        </w:tc>
      </w:tr>
      <w:tr w:rsidR="00204AB4" w:rsidRPr="00232C5E" w14:paraId="38EE13BF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D59ECD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DE0CD14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Generación de Facturas (Parte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428363B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5B5579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004DF73B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07862B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HT-005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56F3E7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Integración con API del SRI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7BC92C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858C36C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0E2A87B2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A12429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Documentación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9925302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Documentación de proceso de facturación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D87510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B3BBF6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254A5BC4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0A470C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UI/UX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F86AC0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Diseño de interfaces de facturación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C8345F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31EF284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68F4ECE8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0AF2F5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BB70A58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 de integración con SRI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814BC9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E93D8E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</w:tbl>
    <w:p w14:paraId="17317C11" w14:textId="77777777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lastRenderedPageBreak/>
        <w:t>Sprint 6: Dashboard y Reportes</w:t>
      </w:r>
    </w:p>
    <w:tbl>
      <w:tblPr>
        <w:tblW w:w="9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4840"/>
        <w:gridCol w:w="1457"/>
        <w:gridCol w:w="1241"/>
      </w:tblGrid>
      <w:tr w:rsidR="00204AB4" w:rsidRPr="00232C5E" w14:paraId="51446C31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0714E59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Tareas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5D792AE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A23220E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Estimación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0DE753C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Estado</w:t>
            </w:r>
          </w:p>
        </w:tc>
      </w:tr>
      <w:tr w:rsidR="00204AB4" w:rsidRPr="00232C5E" w14:paraId="3CC5EE7D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8F77522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855715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Visualización de Dashboard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0E913B4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8A5D414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2EF01D4C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05B087B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F610CB6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Generación de Reportes (Parte 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931542C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476DC5A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363C4556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CA0B3B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UI/UX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C1B5BC8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Diseño de dashboard y gráficos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09CDB8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C9DA128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01FED3FB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13CCADC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Optimización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43F32DC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Optimización de consultas para reportes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78F131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6DB314A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735810EB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816ED7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2A0F1A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 de dashboard y reportes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3639B7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F4EF69F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</w:tbl>
    <w:p w14:paraId="148DFB70" w14:textId="77777777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Sprint 7: Notificaciones y Comunicación</w:t>
      </w:r>
    </w:p>
    <w:tbl>
      <w:tblPr>
        <w:tblW w:w="9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4797"/>
        <w:gridCol w:w="1549"/>
        <w:gridCol w:w="1319"/>
      </w:tblGrid>
      <w:tr w:rsidR="00204AB4" w:rsidRPr="00232C5E" w14:paraId="613D6C9E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5F3B91A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Tareas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210E3E1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D02E284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Estimación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2B8A922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Estado</w:t>
            </w:r>
          </w:p>
        </w:tc>
      </w:tr>
      <w:tr w:rsidR="00204AB4" w:rsidRPr="00232C5E" w14:paraId="05BA689D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C7CDF7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D967C14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Envío de Notificaciones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122D18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FCDD03C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5252EEF6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B4C13B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09CDF96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Generación de Reportes (Parte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D3A2A9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B8116C2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5BA5698F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2A62F2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lastRenderedPageBreak/>
              <w:t>Integración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C6BD89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Integración con servicio de correo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05FEDA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B2CAAE8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6CBCEDAD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3CF86A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UI/UX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B6D066F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Diseño de interfaces de notificaciones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09CCDD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A912172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3DD3B09B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6F6E8D4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94EE4E8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 de envío de notificaciones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2B0749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675BCAB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</w:tbl>
    <w:p w14:paraId="7D2B04E5" w14:textId="77777777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Sprint 8: Optimización y Pruebas</w:t>
      </w:r>
    </w:p>
    <w:tbl>
      <w:tblPr>
        <w:tblW w:w="9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4862"/>
        <w:gridCol w:w="1361"/>
        <w:gridCol w:w="1159"/>
      </w:tblGrid>
      <w:tr w:rsidR="00204AB4" w:rsidRPr="00232C5E" w14:paraId="0F53BB25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667B62E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Tareas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3C4FF9F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78F2272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Estimación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9294549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Estado</w:t>
            </w:r>
          </w:p>
        </w:tc>
      </w:tr>
      <w:tr w:rsidR="00204AB4" w:rsidRPr="00232C5E" w14:paraId="7BD94E68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A3F21B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HT-008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2FCD72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Implementación de Pruebas Automatizadas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8D5AD3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862A82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46307AC7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AA1EA2F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HT-009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0A1F76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Optimización de Rendimiento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09CD43B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B869C8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0BE1E91D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CE30EEA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Refactorización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DC0130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Refactorización de código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CA7D71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DF2EFB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656ACF87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4B8BD8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Documentación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E4B9C2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Actualización de documentación técnica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5B2D30B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8573A78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084E5B9E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DA8684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0B442E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 de carga y estrés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E778816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AAC8A9C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</w:tbl>
    <w:p w14:paraId="411D60D0" w14:textId="77777777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lastRenderedPageBreak/>
        <w:t>Sprint 9: Despliegue y Monitoreo</w:t>
      </w:r>
    </w:p>
    <w:tbl>
      <w:tblPr>
        <w:tblW w:w="9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4705"/>
        <w:gridCol w:w="1411"/>
        <w:gridCol w:w="1201"/>
      </w:tblGrid>
      <w:tr w:rsidR="00204AB4" w:rsidRPr="00232C5E" w14:paraId="55BD5F0E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F17F00B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Tareas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4609FB9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9DC7238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Estimación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916AB7A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Estado</w:t>
            </w:r>
          </w:p>
        </w:tc>
      </w:tr>
      <w:tr w:rsidR="00204AB4" w:rsidRPr="00232C5E" w14:paraId="43ABABA2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CF47FF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HT-007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ADE057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Configuración de Entorno de Producción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2838A4F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B5DAC6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448268D8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BE432E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HT-010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C80B116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Implementación de Logs y Monitoreo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016808C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A4E2F8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0F157145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9FD0AA6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Seguridad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B8E5686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Auditoría de seguridad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E9A32CF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C9C311F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1864FA0B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4A7130C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Documentación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89288E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Documentación de despliegue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89BD69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D837D26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0EAAD8EB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4D9264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99F3B8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 en entorno de producción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CBC797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58DDED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</w:tbl>
    <w:p w14:paraId="4B5057AF" w14:textId="77777777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Sprint 10: Finalización y Entrega</w:t>
      </w:r>
    </w:p>
    <w:tbl>
      <w:tblPr>
        <w:tblW w:w="9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4787"/>
        <w:gridCol w:w="1385"/>
        <w:gridCol w:w="1179"/>
      </w:tblGrid>
      <w:tr w:rsidR="00204AB4" w:rsidRPr="00232C5E" w14:paraId="4457E2D7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440A3C6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Tareas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ED7BC8C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56903A0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Estimación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8BCF6E1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Estado</w:t>
            </w:r>
          </w:p>
        </w:tc>
      </w:tr>
      <w:tr w:rsidR="00204AB4" w:rsidRPr="00232C5E" w14:paraId="7BAB6CD0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AA6286B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Correcciones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3699AAA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Corrección de bugs finales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55F471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3374DAC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120B84EA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A7A63A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Documentación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44D9A1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Finalización de documentación de usuario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01C520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9836D7A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0D531DB4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EF6C332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lastRenderedPageBreak/>
              <w:t>Capacitación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BAB4C3A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Preparación de material de capacitación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598189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6F4830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783B4134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8A72F6C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Entrega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0D3227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Preparación para entrega final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EDD2B9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5DDC78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08F2C131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4416194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Retrospectiva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B491DA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Retrospectiva del proyecto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F03033B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19FC26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</w:tbl>
    <w:p w14:paraId="63EA365C" w14:textId="77777777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5</w:t>
      </w:r>
    </w:p>
    <w:p w14:paraId="66F43121" w14:textId="77777777" w:rsidR="00FC2EFB" w:rsidRPr="00204AB4" w:rsidRDefault="00FC2EFB" w:rsidP="00FC2EFB">
      <w:pPr>
        <w:tabs>
          <w:tab w:val="left" w:pos="2404"/>
        </w:tabs>
      </w:pPr>
    </w:p>
    <w:sectPr w:rsidR="00FC2EFB" w:rsidRPr="00204AB4" w:rsidSect="0096578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BF3D55"/>
    <w:multiLevelType w:val="multilevel"/>
    <w:tmpl w:val="62C6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C0F82"/>
    <w:multiLevelType w:val="multilevel"/>
    <w:tmpl w:val="685E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B1131"/>
    <w:multiLevelType w:val="multilevel"/>
    <w:tmpl w:val="64BC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C5428"/>
    <w:multiLevelType w:val="multilevel"/>
    <w:tmpl w:val="B794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82BEF"/>
    <w:multiLevelType w:val="hybridMultilevel"/>
    <w:tmpl w:val="4E8CC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03DD9"/>
    <w:multiLevelType w:val="multilevel"/>
    <w:tmpl w:val="02AC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6A1542"/>
    <w:multiLevelType w:val="multilevel"/>
    <w:tmpl w:val="9868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95D9C"/>
    <w:multiLevelType w:val="hybridMultilevel"/>
    <w:tmpl w:val="ACD2A3DC"/>
    <w:lvl w:ilvl="0" w:tplc="8B8E2A36">
      <w:start w:val="12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F35653"/>
    <w:multiLevelType w:val="multilevel"/>
    <w:tmpl w:val="DA4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76214"/>
    <w:multiLevelType w:val="multilevel"/>
    <w:tmpl w:val="DF3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B4593"/>
    <w:multiLevelType w:val="multilevel"/>
    <w:tmpl w:val="AFA2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974645">
    <w:abstractNumId w:val="8"/>
  </w:num>
  <w:num w:numId="2" w16cid:durableId="832574237">
    <w:abstractNumId w:val="6"/>
  </w:num>
  <w:num w:numId="3" w16cid:durableId="626860040">
    <w:abstractNumId w:val="5"/>
  </w:num>
  <w:num w:numId="4" w16cid:durableId="1157919893">
    <w:abstractNumId w:val="4"/>
  </w:num>
  <w:num w:numId="5" w16cid:durableId="604046557">
    <w:abstractNumId w:val="7"/>
  </w:num>
  <w:num w:numId="6" w16cid:durableId="456216752">
    <w:abstractNumId w:val="3"/>
  </w:num>
  <w:num w:numId="7" w16cid:durableId="1334214607">
    <w:abstractNumId w:val="2"/>
  </w:num>
  <w:num w:numId="8" w16cid:durableId="371346125">
    <w:abstractNumId w:val="1"/>
  </w:num>
  <w:num w:numId="9" w16cid:durableId="1230966507">
    <w:abstractNumId w:val="0"/>
  </w:num>
  <w:num w:numId="10" w16cid:durableId="2009405199">
    <w:abstractNumId w:val="17"/>
  </w:num>
  <w:num w:numId="11" w16cid:durableId="1608194540">
    <w:abstractNumId w:val="10"/>
  </w:num>
  <w:num w:numId="12" w16cid:durableId="966353010">
    <w:abstractNumId w:val="14"/>
  </w:num>
  <w:num w:numId="13" w16cid:durableId="828641451">
    <w:abstractNumId w:val="15"/>
  </w:num>
  <w:num w:numId="14" w16cid:durableId="204954600">
    <w:abstractNumId w:val="19"/>
  </w:num>
  <w:num w:numId="15" w16cid:durableId="568539472">
    <w:abstractNumId w:val="9"/>
  </w:num>
  <w:num w:numId="16" w16cid:durableId="1563909337">
    <w:abstractNumId w:val="11"/>
  </w:num>
  <w:num w:numId="17" w16cid:durableId="683478225">
    <w:abstractNumId w:val="12"/>
  </w:num>
  <w:num w:numId="18" w16cid:durableId="562911963">
    <w:abstractNumId w:val="18"/>
  </w:num>
  <w:num w:numId="19" w16cid:durableId="29690631">
    <w:abstractNumId w:val="13"/>
  </w:num>
  <w:num w:numId="20" w16cid:durableId="3807106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34F"/>
    <w:rsid w:val="0006063C"/>
    <w:rsid w:val="000B567B"/>
    <w:rsid w:val="0015074B"/>
    <w:rsid w:val="00154219"/>
    <w:rsid w:val="001872D3"/>
    <w:rsid w:val="00200446"/>
    <w:rsid w:val="00200E72"/>
    <w:rsid w:val="00204AB4"/>
    <w:rsid w:val="00247698"/>
    <w:rsid w:val="0029639D"/>
    <w:rsid w:val="002A0B40"/>
    <w:rsid w:val="00326F90"/>
    <w:rsid w:val="003407B6"/>
    <w:rsid w:val="00371581"/>
    <w:rsid w:val="003726C5"/>
    <w:rsid w:val="00380513"/>
    <w:rsid w:val="003B4E7A"/>
    <w:rsid w:val="004A66D7"/>
    <w:rsid w:val="004D55B8"/>
    <w:rsid w:val="005100EE"/>
    <w:rsid w:val="00533154"/>
    <w:rsid w:val="0059400A"/>
    <w:rsid w:val="00661A5F"/>
    <w:rsid w:val="0069710A"/>
    <w:rsid w:val="006F3815"/>
    <w:rsid w:val="0074698F"/>
    <w:rsid w:val="0078344D"/>
    <w:rsid w:val="007E415A"/>
    <w:rsid w:val="008E29F3"/>
    <w:rsid w:val="00946C82"/>
    <w:rsid w:val="0096578E"/>
    <w:rsid w:val="009C6CE5"/>
    <w:rsid w:val="00A14CEC"/>
    <w:rsid w:val="00AA1D8D"/>
    <w:rsid w:val="00AD6333"/>
    <w:rsid w:val="00B47730"/>
    <w:rsid w:val="00B82228"/>
    <w:rsid w:val="00C24DF9"/>
    <w:rsid w:val="00C9653D"/>
    <w:rsid w:val="00CB0664"/>
    <w:rsid w:val="00D23A1A"/>
    <w:rsid w:val="00D84B4E"/>
    <w:rsid w:val="00DE410B"/>
    <w:rsid w:val="00E22F4D"/>
    <w:rsid w:val="00E741E9"/>
    <w:rsid w:val="00EB421B"/>
    <w:rsid w:val="00EC16C5"/>
    <w:rsid w:val="00ED3912"/>
    <w:rsid w:val="00F633A9"/>
    <w:rsid w:val="00F722FA"/>
    <w:rsid w:val="00FC2EFB"/>
    <w:rsid w:val="00FC38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174BF"/>
  <w14:defaultImageDpi w14:val="300"/>
  <w15:docId w15:val="{3ED9DEFC-243E-E240-9107-F6A6D49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EC16C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6C5"/>
    <w:rPr>
      <w:color w:val="605E5C"/>
      <w:shd w:val="clear" w:color="auto" w:fill="E1DFDD"/>
    </w:rPr>
  </w:style>
  <w:style w:type="table" w:styleId="Tablaconcuadrcula1clara">
    <w:name w:val="Grid Table 1 Light"/>
    <w:basedOn w:val="Tablanormal"/>
    <w:uiPriority w:val="99"/>
    <w:rsid w:val="007469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722FA"/>
    <w:rPr>
      <w:rFonts w:ascii="Times New Roman" w:hAnsi="Times New Roman" w:cs="Times New Roman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EB421B"/>
    <w:pPr>
      <w:spacing w:after="0" w:line="240" w:lineRule="auto"/>
    </w:pPr>
    <w:rPr>
      <w:rFonts w:eastAsiaTheme="minorHAnsi"/>
      <w:kern w:val="2"/>
      <w:sz w:val="24"/>
      <w:szCs w:val="24"/>
      <w:lang w:val="es-EC"/>
      <w14:ligatures w14:val="standardContextua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EB421B"/>
    <w:pPr>
      <w:spacing w:after="0" w:line="240" w:lineRule="auto"/>
    </w:pPr>
    <w:rPr>
      <w:rFonts w:eastAsiaTheme="minorHAnsi"/>
      <w:kern w:val="2"/>
      <w:sz w:val="24"/>
      <w:szCs w:val="24"/>
      <w:lang w:val="es-EC"/>
      <w14:ligatures w14:val="standardContextua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546</Words>
  <Characters>3008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19</cp:revision>
  <dcterms:created xsi:type="dcterms:W3CDTF">2025-04-23T16:20:00Z</dcterms:created>
  <dcterms:modified xsi:type="dcterms:W3CDTF">2025-05-15T15:23:00Z</dcterms:modified>
  <cp:category/>
</cp:coreProperties>
</file>